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Filtered Questions</w:t>
      </w:r>
    </w:p>
    <w:p>
      <w:r>
        <w:t xml:space="preserve">In </w:t>
      </w:r>
      <w:r>
        <w:t xml:space="preserve">the </w:t>
      </w:r>
      <w:r>
        <w:t xml:space="preserve">scene </w:t>
      </w:r>
      <w:r>
        <w:t xml:space="preserve">you </w:t>
      </w:r>
      <w:r>
        <w:t xml:space="preserve">see </w:t>
      </w:r>
      <w:r>
        <w:t xml:space="preserve">a </w:t>
      </w:r>
      <w:r>
        <w:t xml:space="preserve">total </w:t>
      </w:r>
      <w:r>
        <w:t xml:space="preserve">of </w:t>
      </w:r>
      <w:r>
        <w:t xml:space="preserve">14 </w:t>
      </w:r>
      <w:r>
        <w:t xml:space="preserve">entities, </w:t>
      </w:r>
      <w:r>
        <w:t xml:space="preserve">they </w:t>
      </w:r>
      <w:r>
        <w:t xml:space="preserve">are </w:t>
      </w:r>
      <w:r>
        <w:t xml:space="preserve">named </w:t>
      </w:r>
      <w:r>
        <w:t xml:space="preserve">as </w:t>
      </w:r>
      <w:r>
        <w:t xml:space="preserve">follows: </w:t>
      </w:r>
      <w:r>
        <w:t xml:space="preserve">Entity_0, </w:t>
      </w:r>
      <w:r>
        <w:t xml:space="preserve">Entity_1, </w:t>
      </w:r>
      <w:r>
        <w:t xml:space="preserve">Entity_2, </w:t>
      </w:r>
      <w:r>
        <w:rPr>
          <w:b/>
          <w:color w:val="0000FF"/>
        </w:rPr>
        <w:t xml:space="preserve">Entity_3, </w:t>
      </w:r>
      <w:r>
        <w:t xml:space="preserve">Entity_4, </w:t>
      </w:r>
      <w:r>
        <w:t xml:space="preserve">Entity_5, </w:t>
      </w:r>
      <w:r>
        <w:t xml:space="preserve">Entity_6, </w:t>
      </w:r>
      <w:r>
        <w:t xml:space="preserve">Entity_7, </w:t>
      </w:r>
      <w:r>
        <w:t xml:space="preserve">Entity_8, </w:t>
      </w:r>
      <w:r>
        <w:rPr>
          <w:b/>
          <w:color w:val="0000FF"/>
        </w:rPr>
        <w:t xml:space="preserve">Entity_9, </w:t>
      </w:r>
      <w:r>
        <w:rPr>
          <w:b/>
          <w:color w:val="0000FF"/>
        </w:rPr>
        <w:t xml:space="preserve">Entity_10, </w:t>
      </w:r>
      <w:r>
        <w:t xml:space="preserve">Entity_11, </w:t>
      </w:r>
      <w:r>
        <w:rPr>
          <w:b/>
          <w:color w:val="FF0000"/>
        </w:rPr>
        <w:t xml:space="preserve">Entity_12, </w:t>
      </w:r>
      <w:r>
        <w:t xml:space="preserve">Entity_13. </w:t>
      </w:r>
      <w:r>
        <w:t xml:space="preserve">There </w:t>
      </w:r>
      <w:r>
        <w:t xml:space="preserve">exist </w:t>
      </w:r>
      <w:r>
        <w:t xml:space="preserve">the </w:t>
      </w:r>
      <w:r>
        <w:t xml:space="preserve">following </w:t>
      </w:r>
      <w:r>
        <w:t xml:space="preserve">predicates </w:t>
      </w:r>
      <w:r>
        <w:t xml:space="preserve">as </w:t>
      </w:r>
      <w:r>
        <w:t xml:space="preserve">their </w:t>
      </w:r>
      <w:r>
        <w:t xml:space="preserve">attributes </w:t>
      </w:r>
      <w:r>
        <w:t xml:space="preserve">and </w:t>
      </w:r>
      <w:r>
        <w:t xml:space="preserve">relations: </w:t>
      </w:r>
      <w:r>
        <w:t xml:space="preserve">IsPedestrian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IsCar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IsAmbulance </w:t>
      </w:r>
      <w:r>
        <w:t xml:space="preserve">(arity: </w:t>
      </w:r>
      <w:r>
        <w:t xml:space="preserve">1), </w:t>
      </w:r>
      <w:r>
        <w:t xml:space="preserve">IsBus </w:t>
      </w:r>
      <w:r>
        <w:t xml:space="preserve">(arity: </w:t>
      </w:r>
      <w:r>
        <w:t xml:space="preserve">1), </w:t>
      </w:r>
      <w:r>
        <w:t xml:space="preserve">IsPolice </w:t>
      </w:r>
      <w:r>
        <w:t xml:space="preserve">(arity: </w:t>
      </w:r>
      <w:r>
        <w:t xml:space="preserve">1), </w:t>
      </w:r>
      <w:r>
        <w:t xml:space="preserve">IsTiro </w:t>
      </w:r>
      <w:r>
        <w:t xml:space="preserve">(arity: </w:t>
      </w:r>
      <w:r>
        <w:t xml:space="preserve">1), </w:t>
      </w:r>
      <w:r>
        <w:t xml:space="preserve">IsReckless </w:t>
      </w:r>
      <w:r>
        <w:t xml:space="preserve">(arity: </w:t>
      </w:r>
      <w:r>
        <w:t xml:space="preserve">1), </w:t>
      </w:r>
      <w:r>
        <w:t xml:space="preserve">IsOld </w:t>
      </w:r>
      <w:r>
        <w:t xml:space="preserve">(arity: </w:t>
      </w:r>
      <w:r>
        <w:t xml:space="preserve">1), </w:t>
      </w:r>
      <w:r>
        <w:t xml:space="preserve">IsYoung </w:t>
      </w:r>
      <w:r>
        <w:t xml:space="preserve">(arity: </w:t>
      </w:r>
      <w:r>
        <w:t xml:space="preserve">1), </w:t>
      </w:r>
      <w:r>
        <w:t xml:space="preserve">IsAtInter </w:t>
      </w:r>
      <w:r>
        <w:t xml:space="preserve">(arity: </w:t>
      </w:r>
      <w:r>
        <w:t xml:space="preserve">1), </w:t>
      </w:r>
      <w:r>
        <w:t xml:space="preserve">IsInInter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IsClose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HigherPri </w:t>
      </w:r>
      <w:r>
        <w:t xml:space="preserve">(arity: </w:t>
      </w:r>
      <w:r>
        <w:t xml:space="preserve">2), </w:t>
      </w:r>
      <w:r>
        <w:t xml:space="preserve">CollidingClose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LeftOf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RightOf </w:t>
      </w:r>
      <w:r>
        <w:t xml:space="preserve">(arity: </w:t>
      </w:r>
      <w:r>
        <w:t xml:space="preserve">2), </w:t>
      </w:r>
      <w:r>
        <w:t xml:space="preserve">NextTo </w:t>
      </w:r>
      <w:r>
        <w:t xml:space="preserve">(arity: </w:t>
      </w:r>
      <w:r>
        <w:t xml:space="preserve">2). </w:t>
      </w:r>
      <w:r>
        <w:t xml:space="preserve">The </w:t>
      </w:r>
      <w:r>
        <w:t xml:space="preserve">truth </w:t>
      </w:r>
      <w:r>
        <w:t xml:space="preserve">value </w:t>
      </w:r>
      <w:r>
        <w:t xml:space="preserve">of </w:t>
      </w:r>
      <w:r>
        <w:t xml:space="preserve">these </w:t>
      </w:r>
      <w:r>
        <w:t xml:space="preserve">predicates </w:t>
      </w:r>
      <w:r>
        <w:t xml:space="preserve">grounded </w:t>
      </w:r>
      <w:r>
        <w:t xml:space="preserve">to </w:t>
      </w:r>
      <w:r>
        <w:t xml:space="preserve">the </w:t>
      </w:r>
      <w:r>
        <w:t xml:space="preserve">entities </w:t>
      </w:r>
      <w:r>
        <w:t xml:space="preserve">are </w:t>
      </w:r>
      <w:r>
        <w:t xml:space="preserve">as </w:t>
      </w:r>
      <w:r>
        <w:t xml:space="preserve">follows </w:t>
      </w:r>
      <w:r>
        <w:t xml:space="preserve">(Only </w:t>
      </w:r>
      <w:r>
        <w:t xml:space="preserve">the </w:t>
      </w:r>
      <w:r>
        <w:t xml:space="preserve">ones </w:t>
      </w:r>
      <w:r>
        <w:t xml:space="preserve">that </w:t>
      </w:r>
      <w:r>
        <w:t xml:space="preserve">are </w:t>
      </w:r>
      <w:r>
        <w:t xml:space="preserve">True </w:t>
      </w:r>
      <w:r>
        <w:t xml:space="preserve">are </w:t>
      </w:r>
      <w:r>
        <w:t xml:space="preserve">provided, </w:t>
      </w:r>
      <w:r>
        <w:t xml:space="preserve">assume </w:t>
      </w:r>
      <w:r>
        <w:t xml:space="preserve">the </w:t>
      </w:r>
      <w:r>
        <w:t xml:space="preserve">rest </w:t>
      </w:r>
      <w:r>
        <w:t xml:space="preserve">are </w:t>
      </w:r>
      <w:r>
        <w:t xml:space="preserve">False): </w:t>
      </w:r>
      <w:r>
        <w:t xml:space="preserve">IsPedestrian(Entity_1), </w:t>
      </w:r>
      <w:r>
        <w:t xml:space="preserve">IsPedestrian(Entity_2), </w:t>
      </w:r>
      <w:r>
        <w:rPr>
          <w:b/>
          <w:color w:val="0000FF"/>
        </w:rPr>
        <w:t xml:space="preserve">IsPedestrian(Entity_3), </w:t>
      </w:r>
      <w:r>
        <w:t xml:space="preserve">IsPedestrian(Entity_4), </w:t>
      </w:r>
      <w:r>
        <w:t xml:space="preserve">IsPedestrian(Entity_5), </w:t>
      </w:r>
      <w:r>
        <w:t xml:space="preserve">IsPedestrian(Entity_6), </w:t>
      </w:r>
      <w:r>
        <w:rPr>
          <w:b/>
          <w:color w:val="000000"/>
        </w:rPr>
        <w:t xml:space="preserve">IsCar(Entity_0), </w:t>
      </w:r>
      <w:r>
        <w:rPr>
          <w:b/>
          <w:color w:val="000000"/>
        </w:rPr>
        <w:t xml:space="preserve">IsCar(Entity_7), </w:t>
      </w:r>
      <w:r>
        <w:rPr>
          <w:b/>
          <w:color w:val="000000"/>
        </w:rPr>
        <w:t xml:space="preserve">IsCar(Entity_8), </w:t>
      </w:r>
      <w:r>
        <w:rPr>
          <w:b/>
          <w:color w:val="0000FF"/>
        </w:rPr>
        <w:t xml:space="preserve">IsCar(Entity_9), </w:t>
      </w:r>
      <w:r>
        <w:rPr>
          <w:b/>
          <w:color w:val="0000FF"/>
        </w:rPr>
        <w:t xml:space="preserve">IsCar(Entity_10), </w:t>
      </w:r>
      <w:r>
        <w:rPr>
          <w:b/>
          <w:color w:val="000000"/>
        </w:rPr>
        <w:t xml:space="preserve">IsCar(Entity_11), </w:t>
      </w:r>
      <w:r>
        <w:rPr>
          <w:b/>
          <w:color w:val="FF0000"/>
        </w:rPr>
        <w:t xml:space="preserve">IsCar(Entity_12), </w:t>
      </w:r>
      <w:r>
        <w:rPr>
          <w:b/>
          <w:color w:val="000000"/>
        </w:rPr>
        <w:t xml:space="preserve">IsCar(Entity_13), </w:t>
      </w:r>
      <w:r>
        <w:rPr>
          <w:b/>
          <w:color w:val="FF0000"/>
        </w:rPr>
        <w:t xml:space="preserve">IsAmbulance(Entity_12), </w:t>
      </w:r>
      <w:r>
        <w:rPr>
          <w:b/>
          <w:color w:val="0000FF"/>
        </w:rPr>
        <w:t xml:space="preserve">IsBus(Entity_10), </w:t>
      </w:r>
      <w:r>
        <w:rPr>
          <w:b/>
          <w:color w:val="0000FF"/>
        </w:rPr>
        <w:t xml:space="preserve">IsPolice(Entity_9), </w:t>
      </w:r>
      <w:r>
        <w:t xml:space="preserve">IsPolice(Entity_11), </w:t>
      </w:r>
      <w:r>
        <w:t xml:space="preserve">IsTiro(Entity_8), </w:t>
      </w:r>
      <w:r>
        <w:t xml:space="preserve">IsReckless(Entity_0), </w:t>
      </w:r>
      <w:r>
        <w:t xml:space="preserve">IsReckless(Entity_7), </w:t>
      </w:r>
      <w:r>
        <w:rPr>
          <w:b/>
          <w:color w:val="0000FF"/>
        </w:rPr>
        <w:t xml:space="preserve">IsOld(Entity_3), </w:t>
      </w:r>
      <w:r>
        <w:t xml:space="preserve">IsOld(Entity_5), </w:t>
      </w:r>
      <w:r>
        <w:t xml:space="preserve">IsYoung(Entity_1), </w:t>
      </w:r>
      <w:r>
        <w:t xml:space="preserve">IsYoung(Entity_2), </w:t>
      </w:r>
      <w:r>
        <w:t xml:space="preserve">IsYoung(Entity_4), </w:t>
      </w:r>
      <w:r>
        <w:t xml:space="preserve">IsAtInter(Entity_1), </w:t>
      </w:r>
      <w:r>
        <w:t xml:space="preserve">IsAtInter(Entity_2), </w:t>
      </w:r>
      <w:r>
        <w:t xml:space="preserve">IsAtInter(Entity_5), </w:t>
      </w:r>
      <w:r>
        <w:t xml:space="preserve">IsAtInter(Entity_8), </w:t>
      </w:r>
      <w:r>
        <w:rPr>
          <w:b/>
          <w:color w:val="0000FF"/>
        </w:rPr>
        <w:t xml:space="preserve">IsInInter(Entity_10), </w:t>
      </w:r>
      <w:r>
        <w:rPr>
          <w:b/>
          <w:color w:val="000000"/>
        </w:rPr>
        <w:t xml:space="preserve">IsClose(Entity_0, </w:t>
      </w:r>
      <w:r>
        <w:t xml:space="preserve">Entity_8), </w:t>
      </w:r>
      <w:r>
        <w:rPr>
          <w:b/>
          <w:color w:val="000000"/>
        </w:rPr>
        <w:t xml:space="preserve">IsClose(Entity_1, </w:t>
      </w:r>
      <w:r>
        <w:t xml:space="preserve">Entity_7), </w:t>
      </w:r>
      <w:r>
        <w:rPr>
          <w:b/>
          <w:color w:val="000000"/>
        </w:rPr>
        <w:t xml:space="preserve">IsClose(Entity_1, </w:t>
      </w:r>
      <w:r>
        <w:t xml:space="preserve">Entity_8), </w:t>
      </w:r>
      <w:r>
        <w:rPr>
          <w:b/>
          <w:color w:val="000000"/>
        </w:rPr>
        <w:t xml:space="preserve">IsClose(Entity_2,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IsClose(Entity_4, </w:t>
      </w:r>
      <w:r>
        <w:t xml:space="preserve">Entity_13), </w:t>
      </w:r>
      <w:r>
        <w:rPr>
          <w:b/>
          <w:color w:val="000000"/>
        </w:rPr>
        <w:t xml:space="preserve">IsClose(Entity_5, </w:t>
      </w:r>
      <w:r>
        <w:t xml:space="preserve">Entity_13), </w:t>
      </w:r>
      <w:r>
        <w:rPr>
          <w:b/>
          <w:color w:val="000000"/>
        </w:rPr>
        <w:t xml:space="preserve">IsClose(Entity_6, </w:t>
      </w:r>
      <w:r>
        <w:t xml:space="preserve">Entity_7), </w:t>
      </w:r>
      <w:r>
        <w:rPr>
          <w:b/>
          <w:color w:val="000000"/>
        </w:rPr>
        <w:t xml:space="preserve">IsClose(Entity_7, </w:t>
      </w:r>
      <w:r>
        <w:t xml:space="preserve">Entity_1), </w:t>
      </w:r>
      <w:r>
        <w:rPr>
          <w:b/>
          <w:color w:val="000000"/>
        </w:rPr>
        <w:t xml:space="preserve">IsClose(Entity_7, </w:t>
      </w:r>
      <w:r>
        <w:t xml:space="preserve">Entity_6), </w:t>
      </w:r>
      <w:r>
        <w:rPr>
          <w:b/>
          <w:color w:val="000000"/>
        </w:rPr>
        <w:t xml:space="preserve">IsClose(Entity_8, </w:t>
      </w:r>
      <w:r>
        <w:t xml:space="preserve">Entity_0), </w:t>
      </w:r>
      <w:r>
        <w:rPr>
          <w:b/>
          <w:color w:val="000000"/>
        </w:rPr>
        <w:t xml:space="preserve">IsClose(Entity_8, </w:t>
      </w:r>
      <w:r>
        <w:t xml:space="preserve">Entity_1), </w:t>
      </w:r>
      <w:r>
        <w:rPr>
          <w:b/>
          <w:color w:val="0000FF"/>
        </w:rPr>
        <w:t xml:space="preserve">IsClose(Entity_9,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IsClose(Entity_9,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IsClose(Entity_10, </w:t>
      </w:r>
      <w:r>
        <w:t xml:space="preserve">Entity_2), </w:t>
      </w:r>
      <w:r>
        <w:rPr>
          <w:b/>
          <w:color w:val="0000FF"/>
        </w:rPr>
        <w:t xml:space="preserve">IsClose(Entity_10, </w:t>
      </w:r>
      <w:r>
        <w:rPr>
          <w:b/>
          <w:color w:val="0000FF"/>
        </w:rPr>
        <w:t xml:space="preserve">Entity_9), </w:t>
      </w:r>
      <w:r>
        <w:rPr>
          <w:b/>
          <w:color w:val="FF0000"/>
        </w:rPr>
        <w:t xml:space="preserve">IsClose(Entity_12,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IsClose(Entity_13, </w:t>
      </w:r>
      <w:r>
        <w:t xml:space="preserve">Entity_4), </w:t>
      </w:r>
      <w:r>
        <w:rPr>
          <w:b/>
          <w:color w:val="000000"/>
        </w:rPr>
        <w:t xml:space="preserve">IsClose(Entity_13, </w:t>
      </w:r>
      <w:r>
        <w:t xml:space="preserve">Entity_5), </w:t>
      </w:r>
      <w:r>
        <w:rPr>
          <w:b/>
          <w:color w:val="000000"/>
        </w:rPr>
        <w:t xml:space="preserve">HigherPri(Entity_0, </w:t>
      </w:r>
      <w:r>
        <w:t xml:space="preserve">Entity_8), </w:t>
      </w:r>
      <w:r>
        <w:rPr>
          <w:b/>
          <w:color w:val="000000"/>
        </w:rPr>
        <w:t xml:space="preserve">HigherPri(Entity_1, </w:t>
      </w:r>
      <w:r>
        <w:t xml:space="preserve">Entity_7), </w:t>
      </w:r>
      <w:r>
        <w:rPr>
          <w:b/>
          <w:color w:val="000000"/>
        </w:rPr>
        <w:t xml:space="preserve">HigherPri(Entity_1, </w:t>
      </w:r>
      <w:r>
        <w:t xml:space="preserve">Entity_8), </w:t>
      </w:r>
      <w:r>
        <w:rPr>
          <w:b/>
          <w:color w:val="000000"/>
        </w:rPr>
        <w:t xml:space="preserve">HigherPri(Entity_1,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HigherPri(Entity_2, </w:t>
      </w:r>
      <w:r>
        <w:t xml:space="preserve">Entity_7), </w:t>
      </w:r>
      <w:r>
        <w:rPr>
          <w:b/>
          <w:color w:val="000000"/>
        </w:rPr>
        <w:t xml:space="preserve">HigherPri(Entity_2,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HigherPri(Entity_2,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HigherPri(Entity_2, </w:t>
      </w:r>
      <w:r>
        <w:t xml:space="preserve">Entity_13), </w:t>
      </w:r>
      <w:r>
        <w:rPr>
          <w:b/>
          <w:color w:val="0000FF"/>
        </w:rPr>
        <w:t xml:space="preserve">HigherPri(Entity_3,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HigherPri(Entity_3,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HigherPri(Entity_3, </w:t>
      </w:r>
      <w:r>
        <w:t xml:space="preserve">Entity_11), </w:t>
      </w:r>
      <w:r>
        <w:rPr>
          <w:b/>
          <w:color w:val="0000FF"/>
        </w:rPr>
        <w:t xml:space="preserve">HigherPri(Entity_3,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HigherPri(Entity_4, </w:t>
      </w:r>
      <w:r>
        <w:t xml:space="preserve">Entity_13), </w:t>
      </w:r>
      <w:r>
        <w:rPr>
          <w:b/>
          <w:color w:val="000000"/>
        </w:rPr>
        <w:t xml:space="preserve">HigherPri(Entity_5, </w:t>
      </w:r>
      <w:r>
        <w:t xml:space="preserve">Entity_13), </w:t>
      </w:r>
      <w:r>
        <w:rPr>
          <w:b/>
          <w:color w:val="000000"/>
        </w:rPr>
        <w:t xml:space="preserve">HigherPri(Entity_6, </w:t>
      </w:r>
      <w:r>
        <w:t xml:space="preserve">Entity_7), </w:t>
      </w:r>
      <w:r>
        <w:rPr>
          <w:b/>
          <w:color w:val="000000"/>
        </w:rPr>
        <w:t xml:space="preserve">HigherPri(Entity_6,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HigherPri(Entity_6, </w:t>
      </w:r>
      <w:r>
        <w:t xml:space="preserve">Entity_11), </w:t>
      </w:r>
      <w:r>
        <w:rPr>
          <w:b/>
          <w:color w:val="000000"/>
        </w:rPr>
        <w:t xml:space="preserve">HigherPri(Entity_7,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HigherPri(Entity_9,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HigherPri(Entity_9,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HigherPri(Entity_9, </w:t>
      </w:r>
      <w:r>
        <w:t xml:space="preserve">Entity_13), </w:t>
      </w:r>
      <w:r>
        <w:rPr>
          <w:b/>
          <w:color w:val="0000FF"/>
        </w:rPr>
        <w:t xml:space="preserve">HigherPri(Entity_10,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HigherPri(Entity_10, </w:t>
      </w:r>
      <w:r>
        <w:t xml:space="preserve">Entity_13), </w:t>
      </w:r>
      <w:r>
        <w:rPr>
          <w:b/>
          <w:color w:val="000000"/>
        </w:rPr>
        <w:t xml:space="preserve">LeftOf(Entity_1, </w:t>
      </w:r>
      <w:r>
        <w:t xml:space="preserve">Entity_2), </w:t>
      </w:r>
      <w:r>
        <w:rPr>
          <w:b/>
          <w:color w:val="000000"/>
        </w:rPr>
        <w:t xml:space="preserve">LeftOf(Entity_1, </w:t>
      </w:r>
      <w:r>
        <w:t xml:space="preserve">Entity_8), </w:t>
      </w:r>
      <w:r>
        <w:rPr>
          <w:b/>
          <w:color w:val="000000"/>
        </w:rPr>
        <w:t xml:space="preserve">LeftOf(Entity_1,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LeftOf(Entity_2, </w:t>
      </w:r>
      <w:r>
        <w:t xml:space="preserve">Entity_1), </w:t>
      </w:r>
      <w:r>
        <w:rPr>
          <w:b/>
          <w:color w:val="000000"/>
        </w:rPr>
        <w:t xml:space="preserve">LeftOf(Entity_2, </w:t>
      </w:r>
      <w:r>
        <w:t xml:space="preserve">Entity_6), </w:t>
      </w:r>
      <w:r>
        <w:rPr>
          <w:b/>
          <w:color w:val="000000"/>
        </w:rPr>
        <w:t xml:space="preserve">LeftOf(Entity_2,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LeftOf(Entity_2,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LeftOf(Entity_2, </w:t>
      </w:r>
      <w:r>
        <w:t xml:space="preserve">Entity_13), </w:t>
      </w:r>
      <w:r>
        <w:rPr>
          <w:b/>
          <w:color w:val="0000FF"/>
        </w:rPr>
        <w:t xml:space="preserve">LeftOf(Entity_3, </w:t>
      </w:r>
      <w:r>
        <w:t xml:space="preserve">Entity_6), </w:t>
      </w:r>
      <w:r>
        <w:rPr>
          <w:b/>
          <w:color w:val="0000FF"/>
        </w:rPr>
        <w:t xml:space="preserve">LeftOf(Entity_3, </w:t>
      </w:r>
      <w:r>
        <w:t xml:space="preserve">Entity_11), </w:t>
      </w:r>
      <w:r>
        <w:rPr>
          <w:b/>
          <w:color w:val="000000"/>
        </w:rPr>
        <w:t xml:space="preserve">LeftOf(Entity_4, </w:t>
      </w:r>
      <w:r>
        <w:t xml:space="preserve">Entity_13), </w:t>
      </w:r>
      <w:r>
        <w:rPr>
          <w:b/>
          <w:color w:val="000000"/>
        </w:rPr>
        <w:t xml:space="preserve">LeftOf(Entity_5, </w:t>
      </w:r>
      <w:r>
        <w:t xml:space="preserve">Entity_13), </w:t>
      </w:r>
      <w:r>
        <w:rPr>
          <w:b/>
          <w:color w:val="000000"/>
        </w:rPr>
        <w:t xml:space="preserve">LeftOf(Entity_6, </w:t>
      </w:r>
      <w:r>
        <w:t xml:space="preserve">Entity_1), </w:t>
      </w:r>
      <w:r>
        <w:rPr>
          <w:b/>
          <w:color w:val="000000"/>
        </w:rPr>
        <w:t xml:space="preserve">LeftOf(Entity_6, </w:t>
      </w:r>
      <w:r>
        <w:t xml:space="preserve">Entity_2), </w:t>
      </w:r>
      <w:r>
        <w:rPr>
          <w:b/>
          <w:color w:val="000000"/>
        </w:rPr>
        <w:t xml:space="preserve">LeftOf(Entity_6, </w:t>
      </w:r>
      <w:r>
        <w:t xml:space="preserve">Entity_7), </w:t>
      </w:r>
      <w:r>
        <w:rPr>
          <w:b/>
          <w:color w:val="000000"/>
        </w:rPr>
        <w:t xml:space="preserve">LeftOf(Entity_6,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LeftOf(Entity_7, </w:t>
      </w:r>
      <w:r>
        <w:t xml:space="preserve">Entity_1), </w:t>
      </w:r>
      <w:r>
        <w:rPr>
          <w:b/>
          <w:color w:val="000000"/>
        </w:rPr>
        <w:t xml:space="preserve">LeftOf(Entity_7, </w:t>
      </w:r>
      <w:r>
        <w:t xml:space="preserve">Entity_2), </w:t>
      </w:r>
      <w:r>
        <w:rPr>
          <w:b/>
          <w:color w:val="000000"/>
        </w:rPr>
        <w:t xml:space="preserve">LeftOf(Entity_7, </w:t>
      </w:r>
      <w:r>
        <w:t xml:space="preserve">Entity_6), </w:t>
      </w:r>
      <w:r>
        <w:rPr>
          <w:b/>
          <w:color w:val="000000"/>
        </w:rPr>
        <w:t xml:space="preserve">LeftOf(Entity_7,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LeftOf(Entity_9, </w:t>
      </w:r>
      <w:r>
        <w:t xml:space="preserve">Entity_2), </w:t>
      </w:r>
      <w:r>
        <w:rPr>
          <w:b/>
          <w:color w:val="0000FF"/>
        </w:rPr>
        <w:t xml:space="preserve">LeftOf(Entity_10, </w:t>
      </w:r>
      <w:r>
        <w:t xml:space="preserve">Entity_1), </w:t>
      </w:r>
      <w:r>
        <w:rPr>
          <w:b/>
          <w:color w:val="0000FF"/>
        </w:rPr>
        <w:t xml:space="preserve">LeftOf(Entity_10, </w:t>
      </w:r>
      <w:r>
        <w:t xml:space="preserve">Entity_2), </w:t>
      </w:r>
      <w:r>
        <w:rPr>
          <w:b/>
          <w:color w:val="0000FF"/>
        </w:rPr>
        <w:t xml:space="preserve">LeftOf(Entity_10, </w:t>
      </w:r>
      <w:r>
        <w:t xml:space="preserve">Entity_6), </w:t>
      </w:r>
      <w:r>
        <w:rPr>
          <w:b/>
          <w:color w:val="0000FF"/>
        </w:rPr>
        <w:t xml:space="preserve">LeftOf(Entity_10, </w:t>
      </w:r>
      <w:r>
        <w:t xml:space="preserve">Entity_7), </w:t>
      </w:r>
      <w:r>
        <w:rPr>
          <w:b/>
          <w:color w:val="000000"/>
        </w:rPr>
        <w:t xml:space="preserve">LeftOf(Entity_11, </w:t>
      </w:r>
      <w:r>
        <w:t xml:space="preserve">Entity_6), </w:t>
      </w:r>
      <w:r>
        <w:rPr>
          <w:b/>
          <w:color w:val="FF0000"/>
        </w:rPr>
        <w:t xml:space="preserve">LeftOf(Entity_12, </w:t>
      </w:r>
      <w:r>
        <w:rPr>
          <w:b/>
          <w:color w:val="0000FF"/>
        </w:rPr>
        <w:t xml:space="preserve">Entity_3), </w:t>
      </w:r>
      <w:r>
        <w:rPr>
          <w:b/>
          <w:color w:val="000000"/>
        </w:rPr>
        <w:t xml:space="preserve">LeftOf(Entity_13, </w:t>
      </w:r>
      <w:r>
        <w:t xml:space="preserve">Entity_5), </w:t>
      </w:r>
      <w:r>
        <w:rPr>
          <w:b/>
          <w:color w:val="000000"/>
        </w:rPr>
        <w:t xml:space="preserve">LeftOf(Entity_13,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RightOf(Entity_1, </w:t>
      </w:r>
      <w:r>
        <w:t xml:space="preserve">Entity_6), </w:t>
      </w:r>
      <w:r>
        <w:rPr>
          <w:b/>
          <w:color w:val="000000"/>
        </w:rPr>
        <w:t xml:space="preserve">RightOf(Entity_2, </w:t>
      </w:r>
      <w:r>
        <w:t xml:space="preserve">Entity_7), </w:t>
      </w:r>
      <w:r>
        <w:rPr>
          <w:b/>
          <w:color w:val="0000FF"/>
        </w:rPr>
        <w:t xml:space="preserve">RightOf(Entity_3,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RightOf(Entity_3,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RightOf(Entity_3,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RightOf(Entity_6, </w:t>
      </w:r>
      <w:r>
        <w:rPr>
          <w:b/>
          <w:color w:val="0000FF"/>
        </w:rPr>
        <w:t xml:space="preserve">Entity_3), </w:t>
      </w:r>
      <w:r>
        <w:rPr>
          <w:b/>
          <w:color w:val="000000"/>
        </w:rPr>
        <w:t xml:space="preserve">RightOf(Entity_6, </w:t>
      </w:r>
      <w:r>
        <w:t xml:space="preserve">Entity_11), </w:t>
      </w:r>
      <w:r>
        <w:rPr>
          <w:b/>
          <w:color w:val="000000"/>
        </w:rPr>
        <w:t xml:space="preserve">RightOf(Entity_8, </w:t>
      </w:r>
      <w:r>
        <w:t xml:space="preserve">Entity_1), </w:t>
      </w:r>
      <w:r>
        <w:rPr>
          <w:b/>
          <w:color w:val="0000FF"/>
        </w:rPr>
        <w:t xml:space="preserve">RightOf(Entity_9, </w:t>
      </w:r>
      <w:r>
        <w:rPr>
          <w:b/>
          <w:color w:val="0000FF"/>
        </w:rPr>
        <w:t xml:space="preserve">Entity_3), </w:t>
      </w:r>
      <w:r>
        <w:rPr>
          <w:b/>
          <w:color w:val="0000FF"/>
        </w:rPr>
        <w:t xml:space="preserve">RightOf(Entity_9,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RightOf(Entity_9, </w:t>
      </w:r>
      <w:r>
        <w:t xml:space="preserve">Entity_13), </w:t>
      </w:r>
      <w:r>
        <w:rPr>
          <w:b/>
          <w:color w:val="0000FF"/>
        </w:rPr>
        <w:t xml:space="preserve">RightOf(Entity_10, </w:t>
      </w:r>
      <w:r>
        <w:rPr>
          <w:b/>
          <w:color w:val="0000FF"/>
        </w:rPr>
        <w:t xml:space="preserve">Entity_3), </w:t>
      </w:r>
      <w:r>
        <w:rPr>
          <w:b/>
          <w:color w:val="0000FF"/>
        </w:rPr>
        <w:t xml:space="preserve">RightOf(Entity_10,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RightOf(Entity_10,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RightOf(Entity_11, </w:t>
      </w:r>
      <w:r>
        <w:rPr>
          <w:b/>
          <w:color w:val="0000FF"/>
        </w:rPr>
        <w:t xml:space="preserve">Entity_3), </w:t>
      </w:r>
      <w:r>
        <w:rPr>
          <w:b/>
          <w:color w:val="FF0000"/>
        </w:rPr>
        <w:t xml:space="preserve">RightOf(Entity_12,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RightOf(Entity_13, </w:t>
      </w:r>
      <w:r>
        <w:t xml:space="preserve">Entity_2), </w:t>
      </w:r>
      <w:r>
        <w:rPr>
          <w:b/>
          <w:color w:val="000000"/>
        </w:rPr>
        <w:t xml:space="preserve">RightOf(Entity_13, </w:t>
      </w:r>
      <w:r>
        <w:t xml:space="preserve">Entity_4), </w:t>
      </w:r>
      <w:r>
        <w:t xml:space="preserve">NextTo(Entity_2, </w:t>
      </w:r>
      <w:r>
        <w:t xml:space="preserve">Entity_7), </w:t>
      </w:r>
      <w:r>
        <w:t xml:space="preserve">NextTo(Entity_7, </w:t>
      </w:r>
      <w:r>
        <w:t xml:space="preserve">Entity_2). </w:t>
      </w:r>
      <w:r>
        <w:t xml:space="preserve">What </w:t>
      </w:r>
      <w:r>
        <w:t xml:space="preserve">is </w:t>
      </w:r>
      <w:r>
        <w:t xml:space="preserve">the </w:t>
      </w:r>
      <w:r>
        <w:t xml:space="preserve">next </w:t>
      </w:r>
      <w:r>
        <w:t xml:space="preserve">action </w:t>
      </w:r>
      <w:r>
        <w:t xml:space="preserve">of </w:t>
      </w:r>
      <w:r>
        <w:t xml:space="preserve">entity </w:t>
      </w:r>
      <w:r>
        <w:rPr>
          <w:b/>
          <w:color w:val="FF0000"/>
        </w:rPr>
        <w:t xml:space="preserve">Entity_12? </w:t>
      </w:r>
    </w:p>
    <w:p>
      <w:r>
        <w:t>Answer: C, Fast</w:t>
      </w:r>
    </w:p>
    <w:p/>
    <w:p>
      <w:r>
        <w:t xml:space="preserve">In </w:t>
      </w:r>
      <w:r>
        <w:t xml:space="preserve">the </w:t>
      </w:r>
      <w:r>
        <w:t xml:space="preserve">scene </w:t>
      </w:r>
      <w:r>
        <w:t xml:space="preserve">you </w:t>
      </w:r>
      <w:r>
        <w:t xml:space="preserve">see </w:t>
      </w:r>
      <w:r>
        <w:t xml:space="preserve">a </w:t>
      </w:r>
      <w:r>
        <w:t xml:space="preserve">total </w:t>
      </w:r>
      <w:r>
        <w:t xml:space="preserve">of </w:t>
      </w:r>
      <w:r>
        <w:t xml:space="preserve">14 </w:t>
      </w:r>
      <w:r>
        <w:t xml:space="preserve">entities, </w:t>
      </w:r>
      <w:r>
        <w:t xml:space="preserve">they </w:t>
      </w:r>
      <w:r>
        <w:t xml:space="preserve">are </w:t>
      </w:r>
      <w:r>
        <w:t xml:space="preserve">named </w:t>
      </w:r>
      <w:r>
        <w:t xml:space="preserve">as </w:t>
      </w:r>
      <w:r>
        <w:t xml:space="preserve">follows: </w:t>
      </w:r>
      <w:r>
        <w:t xml:space="preserve">Entity_0, </w:t>
      </w:r>
      <w:r>
        <w:t xml:space="preserve">Entity_1, </w:t>
      </w:r>
      <w:r>
        <w:t xml:space="preserve">Entity_2, </w:t>
      </w:r>
      <w:r>
        <w:rPr>
          <w:b/>
          <w:color w:val="0000FF"/>
        </w:rPr>
        <w:t xml:space="preserve">Entity_3, </w:t>
      </w:r>
      <w:r>
        <w:t xml:space="preserve">Entity_4, </w:t>
      </w:r>
      <w:r>
        <w:t xml:space="preserve">Entity_5, </w:t>
      </w:r>
      <w:r>
        <w:t xml:space="preserve">Entity_6, </w:t>
      </w:r>
      <w:r>
        <w:t xml:space="preserve">Entity_7, </w:t>
      </w:r>
      <w:r>
        <w:t xml:space="preserve">Entity_8, </w:t>
      </w:r>
      <w:r>
        <w:rPr>
          <w:b/>
          <w:color w:val="0000FF"/>
        </w:rPr>
        <w:t xml:space="preserve">Entity_9, </w:t>
      </w:r>
      <w:r>
        <w:rPr>
          <w:b/>
          <w:color w:val="0000FF"/>
        </w:rPr>
        <w:t xml:space="preserve">Entity_10, </w:t>
      </w:r>
      <w:r>
        <w:t xml:space="preserve">Entity_11, </w:t>
      </w:r>
      <w:r>
        <w:rPr>
          <w:b/>
          <w:color w:val="FF0000"/>
        </w:rPr>
        <w:t xml:space="preserve">Entity_12, </w:t>
      </w:r>
      <w:r>
        <w:t xml:space="preserve">Entity_13. </w:t>
      </w:r>
      <w:r>
        <w:t xml:space="preserve">There </w:t>
      </w:r>
      <w:r>
        <w:t xml:space="preserve">exist </w:t>
      </w:r>
      <w:r>
        <w:t xml:space="preserve">the </w:t>
      </w:r>
      <w:r>
        <w:t xml:space="preserve">following </w:t>
      </w:r>
      <w:r>
        <w:t xml:space="preserve">predicates </w:t>
      </w:r>
      <w:r>
        <w:t xml:space="preserve">as </w:t>
      </w:r>
      <w:r>
        <w:t xml:space="preserve">their </w:t>
      </w:r>
      <w:r>
        <w:t xml:space="preserve">attributes </w:t>
      </w:r>
      <w:r>
        <w:t xml:space="preserve">and </w:t>
      </w:r>
      <w:r>
        <w:t xml:space="preserve">relations: </w:t>
      </w:r>
      <w:r>
        <w:t xml:space="preserve">IsPedestrian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IsCar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IsAmbulance </w:t>
      </w:r>
      <w:r>
        <w:t xml:space="preserve">(arity: </w:t>
      </w:r>
      <w:r>
        <w:t xml:space="preserve">1), </w:t>
      </w:r>
      <w:r>
        <w:t xml:space="preserve">IsBus </w:t>
      </w:r>
      <w:r>
        <w:t xml:space="preserve">(arity: </w:t>
      </w:r>
      <w:r>
        <w:t xml:space="preserve">1), </w:t>
      </w:r>
      <w:r>
        <w:t xml:space="preserve">IsPolice </w:t>
      </w:r>
      <w:r>
        <w:t xml:space="preserve">(arity: </w:t>
      </w:r>
      <w:r>
        <w:t xml:space="preserve">1), </w:t>
      </w:r>
      <w:r>
        <w:t xml:space="preserve">IsTiro </w:t>
      </w:r>
      <w:r>
        <w:t xml:space="preserve">(arity: </w:t>
      </w:r>
      <w:r>
        <w:t xml:space="preserve">1), </w:t>
      </w:r>
      <w:r>
        <w:t xml:space="preserve">IsReckless </w:t>
      </w:r>
      <w:r>
        <w:t xml:space="preserve">(arity: </w:t>
      </w:r>
      <w:r>
        <w:t xml:space="preserve">1), </w:t>
      </w:r>
      <w:r>
        <w:t xml:space="preserve">IsOld </w:t>
      </w:r>
      <w:r>
        <w:t xml:space="preserve">(arity: </w:t>
      </w:r>
      <w:r>
        <w:t xml:space="preserve">1), </w:t>
      </w:r>
      <w:r>
        <w:t xml:space="preserve">IsYoung </w:t>
      </w:r>
      <w:r>
        <w:t xml:space="preserve">(arity: </w:t>
      </w:r>
      <w:r>
        <w:t xml:space="preserve">1), </w:t>
      </w:r>
      <w:r>
        <w:t xml:space="preserve">IsAtInter </w:t>
      </w:r>
      <w:r>
        <w:t xml:space="preserve">(arity: </w:t>
      </w:r>
      <w:r>
        <w:t xml:space="preserve">1), </w:t>
      </w:r>
      <w:r>
        <w:t xml:space="preserve">IsInInter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IsClose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HigherPri </w:t>
      </w:r>
      <w:r>
        <w:t xml:space="preserve">(arity: </w:t>
      </w:r>
      <w:r>
        <w:t xml:space="preserve">2), </w:t>
      </w:r>
      <w:r>
        <w:t xml:space="preserve">CollidingClose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LeftOf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RightOf </w:t>
      </w:r>
      <w:r>
        <w:t xml:space="preserve">(arity: </w:t>
      </w:r>
      <w:r>
        <w:t xml:space="preserve">2), </w:t>
      </w:r>
      <w:r>
        <w:t xml:space="preserve">NextTo </w:t>
      </w:r>
      <w:r>
        <w:t xml:space="preserve">(arity: </w:t>
      </w:r>
      <w:r>
        <w:t xml:space="preserve">2). </w:t>
      </w:r>
      <w:r>
        <w:t xml:space="preserve">The </w:t>
      </w:r>
      <w:r>
        <w:t xml:space="preserve">truth </w:t>
      </w:r>
      <w:r>
        <w:t xml:space="preserve">value </w:t>
      </w:r>
      <w:r>
        <w:t xml:space="preserve">of </w:t>
      </w:r>
      <w:r>
        <w:t xml:space="preserve">these </w:t>
      </w:r>
      <w:r>
        <w:t xml:space="preserve">predicates </w:t>
      </w:r>
      <w:r>
        <w:t xml:space="preserve">grounded </w:t>
      </w:r>
      <w:r>
        <w:t xml:space="preserve">to </w:t>
      </w:r>
      <w:r>
        <w:t xml:space="preserve">the </w:t>
      </w:r>
      <w:r>
        <w:t xml:space="preserve">entities </w:t>
      </w:r>
      <w:r>
        <w:t xml:space="preserve">are </w:t>
      </w:r>
      <w:r>
        <w:t xml:space="preserve">as </w:t>
      </w:r>
      <w:r>
        <w:t xml:space="preserve">follows </w:t>
      </w:r>
      <w:r>
        <w:t xml:space="preserve">(Only </w:t>
      </w:r>
      <w:r>
        <w:t xml:space="preserve">the </w:t>
      </w:r>
      <w:r>
        <w:t xml:space="preserve">ones </w:t>
      </w:r>
      <w:r>
        <w:t xml:space="preserve">that </w:t>
      </w:r>
      <w:r>
        <w:t xml:space="preserve">are </w:t>
      </w:r>
      <w:r>
        <w:t xml:space="preserve">True </w:t>
      </w:r>
      <w:r>
        <w:t xml:space="preserve">are </w:t>
      </w:r>
      <w:r>
        <w:t xml:space="preserve">provided, </w:t>
      </w:r>
      <w:r>
        <w:t xml:space="preserve">assume </w:t>
      </w:r>
      <w:r>
        <w:t xml:space="preserve">the </w:t>
      </w:r>
      <w:r>
        <w:t xml:space="preserve">rest </w:t>
      </w:r>
      <w:r>
        <w:t xml:space="preserve">are </w:t>
      </w:r>
      <w:r>
        <w:t xml:space="preserve">False): </w:t>
      </w:r>
      <w:r>
        <w:t xml:space="preserve">IsPedestrian(Entity_1), </w:t>
      </w:r>
      <w:r>
        <w:t xml:space="preserve">IsPedestrian(Entity_2), </w:t>
      </w:r>
      <w:r>
        <w:rPr>
          <w:b/>
          <w:color w:val="0000FF"/>
        </w:rPr>
        <w:t xml:space="preserve">IsPedestrian(Entity_3), </w:t>
      </w:r>
      <w:r>
        <w:t xml:space="preserve">IsPedestrian(Entity_4), </w:t>
      </w:r>
      <w:r>
        <w:t xml:space="preserve">IsPedestrian(Entity_5), </w:t>
      </w:r>
      <w:r>
        <w:t xml:space="preserve">IsPedestrian(Entity_6), </w:t>
      </w:r>
      <w:r>
        <w:rPr>
          <w:b/>
          <w:color w:val="000000"/>
        </w:rPr>
        <w:t xml:space="preserve">IsCar(Entity_0), </w:t>
      </w:r>
      <w:r>
        <w:rPr>
          <w:b/>
          <w:color w:val="000000"/>
        </w:rPr>
        <w:t xml:space="preserve">IsCar(Entity_7), </w:t>
      </w:r>
      <w:r>
        <w:rPr>
          <w:b/>
          <w:color w:val="000000"/>
        </w:rPr>
        <w:t xml:space="preserve">IsCar(Entity_8), </w:t>
      </w:r>
      <w:r>
        <w:rPr>
          <w:b/>
          <w:color w:val="0000FF"/>
        </w:rPr>
        <w:t xml:space="preserve">IsCar(Entity_9), </w:t>
      </w:r>
      <w:r>
        <w:rPr>
          <w:b/>
          <w:color w:val="0000FF"/>
        </w:rPr>
        <w:t xml:space="preserve">IsCar(Entity_10), </w:t>
      </w:r>
      <w:r>
        <w:rPr>
          <w:b/>
          <w:color w:val="000000"/>
        </w:rPr>
        <w:t xml:space="preserve">IsCar(Entity_11), </w:t>
      </w:r>
      <w:r>
        <w:rPr>
          <w:b/>
          <w:color w:val="FF0000"/>
        </w:rPr>
        <w:t xml:space="preserve">IsCar(Entity_12), </w:t>
      </w:r>
      <w:r>
        <w:rPr>
          <w:b/>
          <w:color w:val="000000"/>
        </w:rPr>
        <w:t xml:space="preserve">IsCar(Entity_13), </w:t>
      </w:r>
      <w:r>
        <w:rPr>
          <w:b/>
          <w:color w:val="FF0000"/>
        </w:rPr>
        <w:t xml:space="preserve">IsAmbulance(Entity_12), </w:t>
      </w:r>
      <w:r>
        <w:rPr>
          <w:b/>
          <w:color w:val="0000FF"/>
        </w:rPr>
        <w:t xml:space="preserve">IsBus(Entity_10), </w:t>
      </w:r>
      <w:r>
        <w:rPr>
          <w:b/>
          <w:color w:val="0000FF"/>
        </w:rPr>
        <w:t xml:space="preserve">IsPolice(Entity_9), </w:t>
      </w:r>
      <w:r>
        <w:t xml:space="preserve">IsPolice(Entity_11), </w:t>
      </w:r>
      <w:r>
        <w:t xml:space="preserve">IsTiro(Entity_8), </w:t>
      </w:r>
      <w:r>
        <w:t xml:space="preserve">IsReckless(Entity_0), </w:t>
      </w:r>
      <w:r>
        <w:t xml:space="preserve">IsReckless(Entity_7), </w:t>
      </w:r>
      <w:r>
        <w:rPr>
          <w:b/>
          <w:color w:val="0000FF"/>
        </w:rPr>
        <w:t xml:space="preserve">IsOld(Entity_3), </w:t>
      </w:r>
      <w:r>
        <w:t xml:space="preserve">IsOld(Entity_5), </w:t>
      </w:r>
      <w:r>
        <w:t xml:space="preserve">IsYoung(Entity_1), </w:t>
      </w:r>
      <w:r>
        <w:t xml:space="preserve">IsYoung(Entity_2), </w:t>
      </w:r>
      <w:r>
        <w:t xml:space="preserve">IsYoung(Entity_4), </w:t>
      </w:r>
      <w:r>
        <w:t xml:space="preserve">IsAtInter(Entity_1), </w:t>
      </w:r>
      <w:r>
        <w:t xml:space="preserve">IsAtInter(Entity_2), </w:t>
      </w:r>
      <w:r>
        <w:t xml:space="preserve">IsAtInter(Entity_5), </w:t>
      </w:r>
      <w:r>
        <w:t xml:space="preserve">IsAtInter(Entity_8), </w:t>
      </w:r>
      <w:r>
        <w:rPr>
          <w:b/>
          <w:color w:val="0000FF"/>
        </w:rPr>
        <w:t xml:space="preserve">IsInInter(Entity_10), </w:t>
      </w:r>
      <w:r>
        <w:rPr>
          <w:b/>
          <w:color w:val="000000"/>
        </w:rPr>
        <w:t xml:space="preserve">IsClose(Entity_1, </w:t>
      </w:r>
      <w:r>
        <w:t xml:space="preserve">Entity_8), </w:t>
      </w:r>
      <w:r>
        <w:rPr>
          <w:b/>
          <w:color w:val="000000"/>
        </w:rPr>
        <w:t xml:space="preserve">IsClose(Entity_2,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IsClose(Entity_4, </w:t>
      </w:r>
      <w:r>
        <w:t xml:space="preserve">Entity_13), </w:t>
      </w:r>
      <w:r>
        <w:rPr>
          <w:b/>
          <w:color w:val="000000"/>
        </w:rPr>
        <w:t xml:space="preserve">IsClose(Entity_5, </w:t>
      </w:r>
      <w:r>
        <w:t xml:space="preserve">Entity_13), </w:t>
      </w:r>
      <w:r>
        <w:rPr>
          <w:b/>
          <w:color w:val="000000"/>
        </w:rPr>
        <w:t xml:space="preserve">IsClose(Entity_6, </w:t>
      </w:r>
      <w:r>
        <w:t xml:space="preserve">Entity_7), </w:t>
      </w:r>
      <w:r>
        <w:rPr>
          <w:b/>
          <w:color w:val="000000"/>
        </w:rPr>
        <w:t xml:space="preserve">IsClose(Entity_7, </w:t>
      </w:r>
      <w:r>
        <w:t xml:space="preserve">Entity_6), </w:t>
      </w:r>
      <w:r>
        <w:rPr>
          <w:b/>
          <w:color w:val="000000"/>
        </w:rPr>
        <w:t xml:space="preserve">IsClose(Entity_8, </w:t>
      </w:r>
      <w:r>
        <w:t xml:space="preserve">Entity_1), </w:t>
      </w:r>
      <w:r>
        <w:rPr>
          <w:b/>
          <w:color w:val="0000FF"/>
        </w:rPr>
        <w:t xml:space="preserve">IsClose(Entity_9,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IsClose(Entity_9,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IsClose(Entity_10, </w:t>
      </w:r>
      <w:r>
        <w:t xml:space="preserve">Entity_2), </w:t>
      </w:r>
      <w:r>
        <w:rPr>
          <w:b/>
          <w:color w:val="0000FF"/>
        </w:rPr>
        <w:t xml:space="preserve">IsClose(Entity_10, </w:t>
      </w:r>
      <w:r>
        <w:rPr>
          <w:b/>
          <w:color w:val="0000FF"/>
        </w:rPr>
        <w:t xml:space="preserve">Entity_9), </w:t>
      </w:r>
      <w:r>
        <w:rPr>
          <w:b/>
          <w:color w:val="FF0000"/>
        </w:rPr>
        <w:t xml:space="preserve">IsClose(Entity_12,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IsClose(Entity_13, </w:t>
      </w:r>
      <w:r>
        <w:t xml:space="preserve">Entity_4), </w:t>
      </w:r>
      <w:r>
        <w:rPr>
          <w:b/>
          <w:color w:val="000000"/>
        </w:rPr>
        <w:t xml:space="preserve">IsClose(Entity_13, </w:t>
      </w:r>
      <w:r>
        <w:t xml:space="preserve">Entity_5), </w:t>
      </w:r>
      <w:r>
        <w:rPr>
          <w:b/>
          <w:color w:val="000000"/>
        </w:rPr>
        <w:t xml:space="preserve">HigherPri(Entity_0, </w:t>
      </w:r>
      <w:r>
        <w:t xml:space="preserve">Entity_8), </w:t>
      </w:r>
      <w:r>
        <w:rPr>
          <w:b/>
          <w:color w:val="000000"/>
        </w:rPr>
        <w:t xml:space="preserve">HigherPri(Entity_1, </w:t>
      </w:r>
      <w:r>
        <w:t xml:space="preserve">Entity_0), </w:t>
      </w:r>
      <w:r>
        <w:rPr>
          <w:b/>
          <w:color w:val="000000"/>
        </w:rPr>
        <w:t xml:space="preserve">HigherPri(Entity_1, </w:t>
      </w:r>
      <w:r>
        <w:t xml:space="preserve">Entity_7), </w:t>
      </w:r>
      <w:r>
        <w:rPr>
          <w:b/>
          <w:color w:val="000000"/>
        </w:rPr>
        <w:t xml:space="preserve">HigherPri(Entity_1, </w:t>
      </w:r>
      <w:r>
        <w:t xml:space="preserve">Entity_8), </w:t>
      </w:r>
      <w:r>
        <w:rPr>
          <w:b/>
          <w:color w:val="000000"/>
        </w:rPr>
        <w:t xml:space="preserve">HigherPri(Entity_1,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HigherPri(Entity_2, </w:t>
      </w:r>
      <w:r>
        <w:t xml:space="preserve">Entity_7), </w:t>
      </w:r>
      <w:r>
        <w:rPr>
          <w:b/>
          <w:color w:val="000000"/>
        </w:rPr>
        <w:t xml:space="preserve">HigherPri(Entity_2,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HigherPri(Entity_2,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HigherPri(Entity_2, </w:t>
      </w:r>
      <w:r>
        <w:t xml:space="preserve">Entity_13), </w:t>
      </w:r>
      <w:r>
        <w:rPr>
          <w:b/>
          <w:color w:val="0000FF"/>
        </w:rPr>
        <w:t xml:space="preserve">HigherPri(Entity_3,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HigherPri(Entity_3,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HigherPri(Entity_3, </w:t>
      </w:r>
      <w:r>
        <w:t xml:space="preserve">Entity_11), </w:t>
      </w:r>
      <w:r>
        <w:rPr>
          <w:b/>
          <w:color w:val="0000FF"/>
        </w:rPr>
        <w:t xml:space="preserve">HigherPri(Entity_3,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HigherPri(Entity_4,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HigherPri(Entity_4,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HigherPri(Entity_4, </w:t>
      </w:r>
      <w:r>
        <w:t xml:space="preserve">Entity_13), </w:t>
      </w:r>
      <w:r>
        <w:rPr>
          <w:b/>
          <w:color w:val="000000"/>
        </w:rPr>
        <w:t xml:space="preserve">HigherPri(Entity_5, </w:t>
      </w:r>
      <w:r>
        <w:t xml:space="preserve">Entity_13), </w:t>
      </w:r>
      <w:r>
        <w:rPr>
          <w:b/>
          <w:color w:val="000000"/>
        </w:rPr>
        <w:t xml:space="preserve">HigherPri(Entity_6, </w:t>
      </w:r>
      <w:r>
        <w:t xml:space="preserve">Entity_7), </w:t>
      </w:r>
      <w:r>
        <w:rPr>
          <w:b/>
          <w:color w:val="000000"/>
        </w:rPr>
        <w:t xml:space="preserve">HigherPri(Entity_6,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HigherPri(Entity_6, </w:t>
      </w:r>
      <w:r>
        <w:t xml:space="preserve">Entity_11), </w:t>
      </w:r>
      <w:r>
        <w:rPr>
          <w:b/>
          <w:color w:val="000000"/>
        </w:rPr>
        <w:t xml:space="preserve">HigherPri(Entity_7,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HigherPri(Entity_7, </w:t>
      </w:r>
      <w:r>
        <w:t xml:space="preserve">Entity_13), </w:t>
      </w:r>
      <w:r>
        <w:rPr>
          <w:b/>
          <w:color w:val="0000FF"/>
        </w:rPr>
        <w:t xml:space="preserve">HigherPri(Entity_9,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HigherPri(Entity_9,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HigherPri(Entity_9, </w:t>
      </w:r>
      <w:r>
        <w:t xml:space="preserve">Entity_13), </w:t>
      </w:r>
      <w:r>
        <w:rPr>
          <w:b/>
          <w:color w:val="0000FF"/>
        </w:rPr>
        <w:t xml:space="preserve">HigherPri(Entity_10, </w:t>
      </w:r>
      <w:r>
        <w:t xml:space="preserve">Entity_11), </w:t>
      </w:r>
      <w:r>
        <w:rPr>
          <w:b/>
          <w:color w:val="0000FF"/>
        </w:rPr>
        <w:t xml:space="preserve">HigherPri(Entity_10,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HigherPri(Entity_10, </w:t>
      </w:r>
      <w:r>
        <w:t xml:space="preserve">Entity_13), </w:t>
      </w:r>
      <w:r>
        <w:t xml:space="preserve">CollidingClose(Entity_0, </w:t>
      </w:r>
      <w:r>
        <w:t xml:space="preserve">Entity_8), </w:t>
      </w:r>
      <w:r>
        <w:rPr>
          <w:b/>
          <w:color w:val="000000"/>
        </w:rPr>
        <w:t xml:space="preserve">LeftOf(Entity_1, </w:t>
      </w:r>
      <w:r>
        <w:t xml:space="preserve">Entity_0), </w:t>
      </w:r>
      <w:r>
        <w:rPr>
          <w:b/>
          <w:color w:val="000000"/>
        </w:rPr>
        <w:t xml:space="preserve">LeftOf(Entity_1, </w:t>
      </w:r>
      <w:r>
        <w:t xml:space="preserve">Entity_2), </w:t>
      </w:r>
      <w:r>
        <w:rPr>
          <w:b/>
          <w:color w:val="000000"/>
        </w:rPr>
        <w:t xml:space="preserve">LeftOf(Entity_1, </w:t>
      </w:r>
      <w:r>
        <w:t xml:space="preserve">Entity_8), </w:t>
      </w:r>
      <w:r>
        <w:rPr>
          <w:b/>
          <w:color w:val="000000"/>
        </w:rPr>
        <w:t xml:space="preserve">LeftOf(Entity_1,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LeftOf(Entity_2, </w:t>
      </w:r>
      <w:r>
        <w:t xml:space="preserve">Entity_1), </w:t>
      </w:r>
      <w:r>
        <w:rPr>
          <w:b/>
          <w:color w:val="000000"/>
        </w:rPr>
        <w:t xml:space="preserve">LeftOf(Entity_2, </w:t>
      </w:r>
      <w:r>
        <w:t xml:space="preserve">Entity_6), </w:t>
      </w:r>
      <w:r>
        <w:rPr>
          <w:b/>
          <w:color w:val="000000"/>
        </w:rPr>
        <w:t xml:space="preserve">LeftOf(Entity_2,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LeftOf(Entity_2,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LeftOf(Entity_2, </w:t>
      </w:r>
      <w:r>
        <w:t xml:space="preserve">Entity_13), </w:t>
      </w:r>
      <w:r>
        <w:rPr>
          <w:b/>
          <w:color w:val="0000FF"/>
        </w:rPr>
        <w:t xml:space="preserve">LeftOf(Entity_3, </w:t>
      </w:r>
      <w:r>
        <w:t xml:space="preserve">Entity_6), </w:t>
      </w:r>
      <w:r>
        <w:rPr>
          <w:b/>
          <w:color w:val="0000FF"/>
        </w:rPr>
        <w:t xml:space="preserve">LeftOf(Entity_3, </w:t>
      </w:r>
      <w:r>
        <w:t xml:space="preserve">Entity_11), </w:t>
      </w:r>
      <w:r>
        <w:rPr>
          <w:b/>
          <w:color w:val="000000"/>
        </w:rPr>
        <w:t xml:space="preserve">LeftOf(Entity_4,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LeftOf(Entity_4,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LeftOf(Entity_4, </w:t>
      </w:r>
      <w:r>
        <w:t xml:space="preserve">Entity_13), </w:t>
      </w:r>
      <w:r>
        <w:rPr>
          <w:b/>
          <w:color w:val="000000"/>
        </w:rPr>
        <w:t xml:space="preserve">LeftOf(Entity_5, </w:t>
      </w:r>
      <w:r>
        <w:t xml:space="preserve">Entity_13), </w:t>
      </w:r>
      <w:r>
        <w:rPr>
          <w:b/>
          <w:color w:val="000000"/>
        </w:rPr>
        <w:t xml:space="preserve">LeftOf(Entity_6, </w:t>
      </w:r>
      <w:r>
        <w:t xml:space="preserve">Entity_1), </w:t>
      </w:r>
      <w:r>
        <w:rPr>
          <w:b/>
          <w:color w:val="000000"/>
        </w:rPr>
        <w:t xml:space="preserve">LeftOf(Entity_6, </w:t>
      </w:r>
      <w:r>
        <w:t xml:space="preserve">Entity_2), </w:t>
      </w:r>
      <w:r>
        <w:rPr>
          <w:b/>
          <w:color w:val="000000"/>
        </w:rPr>
        <w:t xml:space="preserve">LeftOf(Entity_6, </w:t>
      </w:r>
      <w:r>
        <w:t xml:space="preserve">Entity_7), </w:t>
      </w:r>
      <w:r>
        <w:rPr>
          <w:b/>
          <w:color w:val="000000"/>
        </w:rPr>
        <w:t xml:space="preserve">LeftOf(Entity_6,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LeftOf(Entity_7, </w:t>
      </w:r>
      <w:r>
        <w:t xml:space="preserve">Entity_1), </w:t>
      </w:r>
      <w:r>
        <w:rPr>
          <w:b/>
          <w:color w:val="000000"/>
        </w:rPr>
        <w:t xml:space="preserve">LeftOf(Entity_7, </w:t>
      </w:r>
      <w:r>
        <w:t xml:space="preserve">Entity_2), </w:t>
      </w:r>
      <w:r>
        <w:rPr>
          <w:b/>
          <w:color w:val="000000"/>
        </w:rPr>
        <w:t xml:space="preserve">LeftOf(Entity_7, </w:t>
      </w:r>
      <w:r>
        <w:t xml:space="preserve">Entity_6), </w:t>
      </w:r>
      <w:r>
        <w:rPr>
          <w:b/>
          <w:color w:val="000000"/>
        </w:rPr>
        <w:t xml:space="preserve">LeftOf(Entity_7,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LeftOf(Entity_7, </w:t>
      </w:r>
      <w:r>
        <w:t xml:space="preserve">Entity_13), </w:t>
      </w:r>
      <w:r>
        <w:rPr>
          <w:b/>
          <w:color w:val="0000FF"/>
        </w:rPr>
        <w:t xml:space="preserve">LeftOf(Entity_9, </w:t>
      </w:r>
      <w:r>
        <w:t xml:space="preserve">Entity_2), </w:t>
      </w:r>
      <w:r>
        <w:rPr>
          <w:b/>
          <w:color w:val="0000FF"/>
        </w:rPr>
        <w:t xml:space="preserve">LeftOf(Entity_10, </w:t>
      </w:r>
      <w:r>
        <w:t xml:space="preserve">Entity_1), </w:t>
      </w:r>
      <w:r>
        <w:rPr>
          <w:b/>
          <w:color w:val="0000FF"/>
        </w:rPr>
        <w:t xml:space="preserve">LeftOf(Entity_10, </w:t>
      </w:r>
      <w:r>
        <w:t xml:space="preserve">Entity_2), </w:t>
      </w:r>
      <w:r>
        <w:rPr>
          <w:b/>
          <w:color w:val="0000FF"/>
        </w:rPr>
        <w:t xml:space="preserve">LeftOf(Entity_10, </w:t>
      </w:r>
      <w:r>
        <w:t xml:space="preserve">Entity_6), </w:t>
      </w:r>
      <w:r>
        <w:rPr>
          <w:b/>
          <w:color w:val="0000FF"/>
        </w:rPr>
        <w:t xml:space="preserve">LeftOf(Entity_10, </w:t>
      </w:r>
      <w:r>
        <w:t xml:space="preserve">Entity_7), </w:t>
      </w:r>
      <w:r>
        <w:rPr>
          <w:b/>
          <w:color w:val="0000FF"/>
        </w:rPr>
        <w:t xml:space="preserve">LeftOf(Entity_10, </w:t>
      </w:r>
      <w:r>
        <w:t xml:space="preserve">Entity_11), </w:t>
      </w:r>
      <w:r>
        <w:rPr>
          <w:b/>
          <w:color w:val="000000"/>
        </w:rPr>
        <w:t xml:space="preserve">LeftOf(Entity_11, </w:t>
      </w:r>
      <w:r>
        <w:t xml:space="preserve">Entity_6), </w:t>
      </w:r>
      <w:r>
        <w:rPr>
          <w:b/>
          <w:color w:val="000000"/>
        </w:rPr>
        <w:t xml:space="preserve">LeftOf(Entity_11, </w:t>
      </w:r>
      <w:r>
        <w:rPr>
          <w:b/>
          <w:color w:val="0000FF"/>
        </w:rPr>
        <w:t xml:space="preserve">Entity_10), </w:t>
      </w:r>
      <w:r>
        <w:rPr>
          <w:b/>
          <w:color w:val="FF0000"/>
        </w:rPr>
        <w:t xml:space="preserve">LeftOf(Entity_12, </w:t>
      </w:r>
      <w:r>
        <w:rPr>
          <w:b/>
          <w:color w:val="0000FF"/>
        </w:rPr>
        <w:t xml:space="preserve">Entity_3), </w:t>
      </w:r>
      <w:r>
        <w:rPr>
          <w:b/>
          <w:color w:val="000000"/>
        </w:rPr>
        <w:t xml:space="preserve">LeftOf(Entity_13, </w:t>
      </w:r>
      <w:r>
        <w:t xml:space="preserve">Entity_5), </w:t>
      </w:r>
      <w:r>
        <w:rPr>
          <w:b/>
          <w:color w:val="000000"/>
        </w:rPr>
        <w:t xml:space="preserve">LeftOf(Entity_13,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RightOf(Entity_0, </w:t>
      </w:r>
      <w:r>
        <w:t xml:space="preserve">Entity_1), </w:t>
      </w:r>
      <w:r>
        <w:rPr>
          <w:b/>
          <w:color w:val="000000"/>
        </w:rPr>
        <w:t xml:space="preserve">RightOf(Entity_1, </w:t>
      </w:r>
      <w:r>
        <w:t xml:space="preserve">Entity_6), </w:t>
      </w:r>
      <w:r>
        <w:rPr>
          <w:b/>
          <w:color w:val="000000"/>
        </w:rPr>
        <w:t xml:space="preserve">RightOf(Entity_1, </w:t>
      </w:r>
      <w:r>
        <w:t xml:space="preserve">Entity_7), </w:t>
      </w:r>
      <w:r>
        <w:rPr>
          <w:b/>
          <w:color w:val="000000"/>
        </w:rPr>
        <w:t xml:space="preserve">RightOf(Entity_2, </w:t>
      </w:r>
      <w:r>
        <w:t xml:space="preserve">Entity_7), </w:t>
      </w:r>
      <w:r>
        <w:rPr>
          <w:b/>
          <w:color w:val="0000FF"/>
        </w:rPr>
        <w:t xml:space="preserve">RightOf(Entity_3,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RightOf(Entity_3,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RightOf(Entity_3,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RightOf(Entity_4, </w:t>
      </w:r>
      <w:r>
        <w:t xml:space="preserve">Entity_2), </w:t>
      </w:r>
      <w:r>
        <w:rPr>
          <w:b/>
          <w:color w:val="000000"/>
        </w:rPr>
        <w:t xml:space="preserve">RightOf(Entity_6, </w:t>
      </w:r>
      <w:r>
        <w:rPr>
          <w:b/>
          <w:color w:val="0000FF"/>
        </w:rPr>
        <w:t xml:space="preserve">Entity_3), </w:t>
      </w:r>
      <w:r>
        <w:rPr>
          <w:b/>
          <w:color w:val="000000"/>
        </w:rPr>
        <w:t xml:space="preserve">RightOf(Entity_6, </w:t>
      </w:r>
      <w:r>
        <w:t xml:space="preserve">Entity_11), </w:t>
      </w:r>
      <w:r>
        <w:rPr>
          <w:b/>
          <w:color w:val="000000"/>
        </w:rPr>
        <w:t xml:space="preserve">RightOf(Entity_8, </w:t>
      </w:r>
      <w:r>
        <w:t xml:space="preserve">Entity_1), </w:t>
      </w:r>
      <w:r>
        <w:rPr>
          <w:b/>
          <w:color w:val="0000FF"/>
        </w:rPr>
        <w:t xml:space="preserve">RightOf(Entity_9, </w:t>
      </w:r>
      <w:r>
        <w:rPr>
          <w:b/>
          <w:color w:val="0000FF"/>
        </w:rPr>
        <w:t xml:space="preserve">Entity_3), </w:t>
      </w:r>
      <w:r>
        <w:rPr>
          <w:b/>
          <w:color w:val="0000FF"/>
        </w:rPr>
        <w:t xml:space="preserve">RightOf(Entity_9, </w:t>
      </w:r>
      <w:r>
        <w:t xml:space="preserve">Entity_4), </w:t>
      </w:r>
      <w:r>
        <w:rPr>
          <w:b/>
          <w:color w:val="0000FF"/>
        </w:rPr>
        <w:t xml:space="preserve">RightOf(Entity_9,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RightOf(Entity_9, </w:t>
      </w:r>
      <w:r>
        <w:t xml:space="preserve">Entity_13), </w:t>
      </w:r>
      <w:r>
        <w:rPr>
          <w:b/>
          <w:color w:val="0000FF"/>
        </w:rPr>
        <w:t xml:space="preserve">RightOf(Entity_10, </w:t>
      </w:r>
      <w:r>
        <w:rPr>
          <w:b/>
          <w:color w:val="0000FF"/>
        </w:rPr>
        <w:t xml:space="preserve">Entity_3), </w:t>
      </w:r>
      <w:r>
        <w:rPr>
          <w:b/>
          <w:color w:val="0000FF"/>
        </w:rPr>
        <w:t xml:space="preserve">RightOf(Entity_10, </w:t>
      </w:r>
      <w:r>
        <w:t xml:space="preserve">Entity_4), </w:t>
      </w:r>
      <w:r>
        <w:rPr>
          <w:b/>
          <w:color w:val="0000FF"/>
        </w:rPr>
        <w:t xml:space="preserve">RightOf(Entity_10,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RightOf(Entity_10,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RightOf(Entity_11, </w:t>
      </w:r>
      <w:r>
        <w:rPr>
          <w:b/>
          <w:color w:val="0000FF"/>
        </w:rPr>
        <w:t xml:space="preserve">Entity_3), </w:t>
      </w:r>
      <w:r>
        <w:rPr>
          <w:b/>
          <w:color w:val="FF0000"/>
        </w:rPr>
        <w:t xml:space="preserve">RightOf(Entity_12,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RightOf(Entity_13, </w:t>
      </w:r>
      <w:r>
        <w:t xml:space="preserve">Entity_2), </w:t>
      </w:r>
      <w:r>
        <w:rPr>
          <w:b/>
          <w:color w:val="000000"/>
        </w:rPr>
        <w:t xml:space="preserve">RightOf(Entity_13, </w:t>
      </w:r>
      <w:r>
        <w:t xml:space="preserve">Entity_4), </w:t>
      </w:r>
      <w:r>
        <w:rPr>
          <w:b/>
          <w:color w:val="000000"/>
        </w:rPr>
        <w:t xml:space="preserve">RightOf(Entity_13, </w:t>
      </w:r>
      <w:r>
        <w:t xml:space="preserve">Entity_7), </w:t>
      </w:r>
      <w:r>
        <w:t xml:space="preserve">NextTo(Entity_0, </w:t>
      </w:r>
      <w:r>
        <w:t xml:space="preserve">Entity_8), </w:t>
      </w:r>
      <w:r>
        <w:t xml:space="preserve">NextTo(Entity_2, </w:t>
      </w:r>
      <w:r>
        <w:t xml:space="preserve">Entity_7), </w:t>
      </w:r>
      <w:r>
        <w:t xml:space="preserve">NextTo(Entity_7, </w:t>
      </w:r>
      <w:r>
        <w:t xml:space="preserve">Entity_2), </w:t>
      </w:r>
      <w:r>
        <w:t xml:space="preserve">NextTo(Entity_8, </w:t>
      </w:r>
      <w:r>
        <w:t xml:space="preserve">Entity_0). </w:t>
      </w:r>
      <w:r>
        <w:t xml:space="preserve">What </w:t>
      </w:r>
      <w:r>
        <w:t xml:space="preserve">is </w:t>
      </w:r>
      <w:r>
        <w:t xml:space="preserve">the </w:t>
      </w:r>
      <w:r>
        <w:t xml:space="preserve">next </w:t>
      </w:r>
      <w:r>
        <w:t xml:space="preserve">action </w:t>
      </w:r>
      <w:r>
        <w:t xml:space="preserve">of </w:t>
      </w:r>
      <w:r>
        <w:t xml:space="preserve">entity </w:t>
      </w:r>
      <w:r>
        <w:rPr>
          <w:b/>
          <w:color w:val="FF0000"/>
        </w:rPr>
        <w:t xml:space="preserve">Entity_12? </w:t>
      </w:r>
    </w:p>
    <w:p>
      <w:r>
        <w:t>Answer: C, Fast</w:t>
      </w:r>
    </w:p>
    <w:p/>
    <w:p>
      <w:r>
        <w:t xml:space="preserve">In </w:t>
      </w:r>
      <w:r>
        <w:t xml:space="preserve">the </w:t>
      </w:r>
      <w:r>
        <w:t xml:space="preserve">scene </w:t>
      </w:r>
      <w:r>
        <w:t xml:space="preserve">you </w:t>
      </w:r>
      <w:r>
        <w:t xml:space="preserve">see </w:t>
      </w:r>
      <w:r>
        <w:t xml:space="preserve">a </w:t>
      </w:r>
      <w:r>
        <w:t xml:space="preserve">total </w:t>
      </w:r>
      <w:r>
        <w:t xml:space="preserve">of </w:t>
      </w:r>
      <w:r>
        <w:t xml:space="preserve">14 </w:t>
      </w:r>
      <w:r>
        <w:t xml:space="preserve">entities, </w:t>
      </w:r>
      <w:r>
        <w:t xml:space="preserve">they </w:t>
      </w:r>
      <w:r>
        <w:t xml:space="preserve">are </w:t>
      </w:r>
      <w:r>
        <w:t xml:space="preserve">named </w:t>
      </w:r>
      <w:r>
        <w:t xml:space="preserve">as </w:t>
      </w:r>
      <w:r>
        <w:t xml:space="preserve">follows: </w:t>
      </w:r>
      <w:r>
        <w:t xml:space="preserve">Entity_0, </w:t>
      </w:r>
      <w:r>
        <w:t xml:space="preserve">Entity_1, </w:t>
      </w:r>
      <w:r>
        <w:t xml:space="preserve">Entity_2, </w:t>
      </w:r>
      <w:r>
        <w:rPr>
          <w:b/>
          <w:color w:val="0000FF"/>
        </w:rPr>
        <w:t xml:space="preserve">Entity_3, </w:t>
      </w:r>
      <w:r>
        <w:t xml:space="preserve">Entity_4, </w:t>
      </w:r>
      <w:r>
        <w:t xml:space="preserve">Entity_5, </w:t>
      </w:r>
      <w:r>
        <w:t xml:space="preserve">Entity_6, </w:t>
      </w:r>
      <w:r>
        <w:t xml:space="preserve">Entity_7, </w:t>
      </w:r>
      <w:r>
        <w:t xml:space="preserve">Entity_8, </w:t>
      </w:r>
      <w:r>
        <w:rPr>
          <w:b/>
          <w:color w:val="0000FF"/>
        </w:rPr>
        <w:t xml:space="preserve">Entity_9, </w:t>
      </w:r>
      <w:r>
        <w:t xml:space="preserve">Entity_10, </w:t>
      </w:r>
      <w:r>
        <w:t xml:space="preserve">Entity_11, </w:t>
      </w:r>
      <w:r>
        <w:rPr>
          <w:b/>
          <w:color w:val="FF0000"/>
        </w:rPr>
        <w:t xml:space="preserve">Entity_12, </w:t>
      </w:r>
      <w:r>
        <w:t xml:space="preserve">Entity_13. </w:t>
      </w:r>
      <w:r>
        <w:t xml:space="preserve">There </w:t>
      </w:r>
      <w:r>
        <w:t xml:space="preserve">exist </w:t>
      </w:r>
      <w:r>
        <w:t xml:space="preserve">the </w:t>
      </w:r>
      <w:r>
        <w:t xml:space="preserve">following </w:t>
      </w:r>
      <w:r>
        <w:t xml:space="preserve">predicates </w:t>
      </w:r>
      <w:r>
        <w:t xml:space="preserve">as </w:t>
      </w:r>
      <w:r>
        <w:t xml:space="preserve">their </w:t>
      </w:r>
      <w:r>
        <w:t xml:space="preserve">attributes </w:t>
      </w:r>
      <w:r>
        <w:t xml:space="preserve">and </w:t>
      </w:r>
      <w:r>
        <w:t xml:space="preserve">relations: </w:t>
      </w:r>
      <w:r>
        <w:t xml:space="preserve">IsPedestrian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IsCar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IsAmbulance </w:t>
      </w:r>
      <w:r>
        <w:t xml:space="preserve">(arity: </w:t>
      </w:r>
      <w:r>
        <w:t xml:space="preserve">1), </w:t>
      </w:r>
      <w:r>
        <w:t xml:space="preserve">IsBus </w:t>
      </w:r>
      <w:r>
        <w:t xml:space="preserve">(arity: </w:t>
      </w:r>
      <w:r>
        <w:t xml:space="preserve">1), </w:t>
      </w:r>
      <w:r>
        <w:t xml:space="preserve">IsPolice </w:t>
      </w:r>
      <w:r>
        <w:t xml:space="preserve">(arity: </w:t>
      </w:r>
      <w:r>
        <w:t xml:space="preserve">1), </w:t>
      </w:r>
      <w:r>
        <w:t xml:space="preserve">IsTiro </w:t>
      </w:r>
      <w:r>
        <w:t xml:space="preserve">(arity: </w:t>
      </w:r>
      <w:r>
        <w:t xml:space="preserve">1), </w:t>
      </w:r>
      <w:r>
        <w:t xml:space="preserve">IsReckless </w:t>
      </w:r>
      <w:r>
        <w:t xml:space="preserve">(arity: </w:t>
      </w:r>
      <w:r>
        <w:t xml:space="preserve">1), </w:t>
      </w:r>
      <w:r>
        <w:t xml:space="preserve">IsOld </w:t>
      </w:r>
      <w:r>
        <w:t xml:space="preserve">(arity: </w:t>
      </w:r>
      <w:r>
        <w:t xml:space="preserve">1), </w:t>
      </w:r>
      <w:r>
        <w:t xml:space="preserve">IsYoung </w:t>
      </w:r>
      <w:r>
        <w:t xml:space="preserve">(arity: </w:t>
      </w:r>
      <w:r>
        <w:t xml:space="preserve">1), </w:t>
      </w:r>
      <w:r>
        <w:t xml:space="preserve">IsAtInter </w:t>
      </w:r>
      <w:r>
        <w:t xml:space="preserve">(arity: </w:t>
      </w:r>
      <w:r>
        <w:t xml:space="preserve">1), </w:t>
      </w:r>
      <w:r>
        <w:t xml:space="preserve">IsInInter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IsClose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HigherPri </w:t>
      </w:r>
      <w:r>
        <w:t xml:space="preserve">(arity: </w:t>
      </w:r>
      <w:r>
        <w:t xml:space="preserve">2), </w:t>
      </w:r>
      <w:r>
        <w:t xml:space="preserve">CollidingClose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LeftOf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RightOf </w:t>
      </w:r>
      <w:r>
        <w:t xml:space="preserve">(arity: </w:t>
      </w:r>
      <w:r>
        <w:t xml:space="preserve">2), </w:t>
      </w:r>
      <w:r>
        <w:t xml:space="preserve">NextTo </w:t>
      </w:r>
      <w:r>
        <w:t xml:space="preserve">(arity: </w:t>
      </w:r>
      <w:r>
        <w:t xml:space="preserve">2). </w:t>
      </w:r>
      <w:r>
        <w:t xml:space="preserve">The </w:t>
      </w:r>
      <w:r>
        <w:t xml:space="preserve">truth </w:t>
      </w:r>
      <w:r>
        <w:t xml:space="preserve">value </w:t>
      </w:r>
      <w:r>
        <w:t xml:space="preserve">of </w:t>
      </w:r>
      <w:r>
        <w:t xml:space="preserve">these </w:t>
      </w:r>
      <w:r>
        <w:t xml:space="preserve">predicates </w:t>
      </w:r>
      <w:r>
        <w:t xml:space="preserve">grounded </w:t>
      </w:r>
      <w:r>
        <w:t xml:space="preserve">to </w:t>
      </w:r>
      <w:r>
        <w:t xml:space="preserve">the </w:t>
      </w:r>
      <w:r>
        <w:t xml:space="preserve">entities </w:t>
      </w:r>
      <w:r>
        <w:t xml:space="preserve">are </w:t>
      </w:r>
      <w:r>
        <w:t xml:space="preserve">as </w:t>
      </w:r>
      <w:r>
        <w:t xml:space="preserve">follows </w:t>
      </w:r>
      <w:r>
        <w:t xml:space="preserve">(Only </w:t>
      </w:r>
      <w:r>
        <w:t xml:space="preserve">the </w:t>
      </w:r>
      <w:r>
        <w:t xml:space="preserve">ones </w:t>
      </w:r>
      <w:r>
        <w:t xml:space="preserve">that </w:t>
      </w:r>
      <w:r>
        <w:t xml:space="preserve">are </w:t>
      </w:r>
      <w:r>
        <w:t xml:space="preserve">True </w:t>
      </w:r>
      <w:r>
        <w:t xml:space="preserve">are </w:t>
      </w:r>
      <w:r>
        <w:t xml:space="preserve">provided, </w:t>
      </w:r>
      <w:r>
        <w:t xml:space="preserve">assume </w:t>
      </w:r>
      <w:r>
        <w:t xml:space="preserve">the </w:t>
      </w:r>
      <w:r>
        <w:t xml:space="preserve">rest </w:t>
      </w:r>
      <w:r>
        <w:t xml:space="preserve">are </w:t>
      </w:r>
      <w:r>
        <w:t xml:space="preserve">False): </w:t>
      </w:r>
      <w:r>
        <w:t xml:space="preserve">IsPedestrian(Entity_1), </w:t>
      </w:r>
      <w:r>
        <w:t xml:space="preserve">IsPedestrian(Entity_2), </w:t>
      </w:r>
      <w:r>
        <w:rPr>
          <w:b/>
          <w:color w:val="0000FF"/>
        </w:rPr>
        <w:t xml:space="preserve">IsPedestrian(Entity_3), </w:t>
      </w:r>
      <w:r>
        <w:t xml:space="preserve">IsPedestrian(Entity_4), </w:t>
      </w:r>
      <w:r>
        <w:t xml:space="preserve">IsPedestrian(Entity_5), </w:t>
      </w:r>
      <w:r>
        <w:t xml:space="preserve">IsPedestrian(Entity_6), </w:t>
      </w:r>
      <w:r>
        <w:rPr>
          <w:b/>
          <w:color w:val="000000"/>
        </w:rPr>
        <w:t xml:space="preserve">IsCar(Entity_0), </w:t>
      </w:r>
      <w:r>
        <w:rPr>
          <w:b/>
          <w:color w:val="000000"/>
        </w:rPr>
        <w:t xml:space="preserve">IsCar(Entity_7), </w:t>
      </w:r>
      <w:r>
        <w:rPr>
          <w:b/>
          <w:color w:val="000000"/>
        </w:rPr>
        <w:t xml:space="preserve">IsCar(Entity_8), </w:t>
      </w:r>
      <w:r>
        <w:rPr>
          <w:b/>
          <w:color w:val="0000FF"/>
        </w:rPr>
        <w:t xml:space="preserve">IsCar(Entity_9), </w:t>
      </w:r>
      <w:r>
        <w:rPr>
          <w:b/>
          <w:color w:val="000000"/>
        </w:rPr>
        <w:t xml:space="preserve">IsCar(Entity_10), </w:t>
      </w:r>
      <w:r>
        <w:rPr>
          <w:b/>
          <w:color w:val="000000"/>
        </w:rPr>
        <w:t xml:space="preserve">IsCar(Entity_11), </w:t>
      </w:r>
      <w:r>
        <w:rPr>
          <w:b/>
          <w:color w:val="FF0000"/>
        </w:rPr>
        <w:t xml:space="preserve">IsCar(Entity_12), </w:t>
      </w:r>
      <w:r>
        <w:rPr>
          <w:b/>
          <w:color w:val="000000"/>
        </w:rPr>
        <w:t xml:space="preserve">IsCar(Entity_13), </w:t>
      </w:r>
      <w:r>
        <w:rPr>
          <w:b/>
          <w:color w:val="FF0000"/>
        </w:rPr>
        <w:t xml:space="preserve">IsAmbulance(Entity_12), </w:t>
      </w:r>
      <w:r>
        <w:t xml:space="preserve">IsBus(Entity_10), </w:t>
      </w:r>
      <w:r>
        <w:rPr>
          <w:b/>
          <w:color w:val="0000FF"/>
        </w:rPr>
        <w:t xml:space="preserve">IsPolice(Entity_9), </w:t>
      </w:r>
      <w:r>
        <w:t xml:space="preserve">IsPolice(Entity_11), </w:t>
      </w:r>
      <w:r>
        <w:t xml:space="preserve">IsTiro(Entity_8), </w:t>
      </w:r>
      <w:r>
        <w:t xml:space="preserve">IsReckless(Entity_0), </w:t>
      </w:r>
      <w:r>
        <w:t xml:space="preserve">IsReckless(Entity_7), </w:t>
      </w:r>
      <w:r>
        <w:rPr>
          <w:b/>
          <w:color w:val="0000FF"/>
        </w:rPr>
        <w:t xml:space="preserve">IsOld(Entity_3), </w:t>
      </w:r>
      <w:r>
        <w:t xml:space="preserve">IsOld(Entity_5), </w:t>
      </w:r>
      <w:r>
        <w:t xml:space="preserve">IsYoung(Entity_1), </w:t>
      </w:r>
      <w:r>
        <w:t xml:space="preserve">IsYoung(Entity_2), </w:t>
      </w:r>
      <w:r>
        <w:t xml:space="preserve">IsYoung(Entity_4), </w:t>
      </w:r>
      <w:r>
        <w:t xml:space="preserve">IsAtInter(Entity_1), </w:t>
      </w:r>
      <w:r>
        <w:t xml:space="preserve">IsAtInter(Entity_2), </w:t>
      </w:r>
      <w:r>
        <w:t xml:space="preserve">IsAtInter(Entity_5), </w:t>
      </w:r>
      <w:r>
        <w:t xml:space="preserve">IsAtInter(Entity_8), </w:t>
      </w:r>
      <w:r>
        <w:rPr>
          <w:b/>
          <w:color w:val="000000"/>
        </w:rPr>
        <w:t xml:space="preserve">IsClose(Entity_1, </w:t>
      </w:r>
      <w:r>
        <w:t xml:space="preserve">Entity_8), </w:t>
      </w:r>
      <w:r>
        <w:rPr>
          <w:b/>
          <w:color w:val="000000"/>
        </w:rPr>
        <w:t xml:space="preserve">IsClose(Entity_2, </w:t>
      </w:r>
      <w:r>
        <w:t xml:space="preserve">Entity_6), </w:t>
      </w:r>
      <w:r>
        <w:rPr>
          <w:b/>
          <w:color w:val="000000"/>
        </w:rPr>
        <w:t xml:space="preserve">IsClose(Entity_2, </w:t>
      </w:r>
      <w:r>
        <w:t xml:space="preserve">Entity_10), </w:t>
      </w:r>
      <w:r>
        <w:rPr>
          <w:b/>
          <w:color w:val="000000"/>
        </w:rPr>
        <w:t xml:space="preserve">IsClose(Entity_4, </w:t>
      </w:r>
      <w:r>
        <w:t xml:space="preserve">Entity_13), </w:t>
      </w:r>
      <w:r>
        <w:rPr>
          <w:b/>
          <w:color w:val="000000"/>
        </w:rPr>
        <w:t xml:space="preserve">IsClose(Entity_5, </w:t>
      </w:r>
      <w:r>
        <w:t xml:space="preserve">Entity_13), </w:t>
      </w:r>
      <w:r>
        <w:rPr>
          <w:b/>
          <w:color w:val="000000"/>
        </w:rPr>
        <w:t xml:space="preserve">IsClose(Entity_6, </w:t>
      </w:r>
      <w:r>
        <w:t xml:space="preserve">Entity_2), </w:t>
      </w:r>
      <w:r>
        <w:rPr>
          <w:b/>
          <w:color w:val="000000"/>
        </w:rPr>
        <w:t xml:space="preserve">IsClose(Entity_6, </w:t>
      </w:r>
      <w:r>
        <w:t xml:space="preserve">Entity_7), </w:t>
      </w:r>
      <w:r>
        <w:rPr>
          <w:b/>
          <w:color w:val="000000"/>
        </w:rPr>
        <w:t xml:space="preserve">IsClose(Entity_7, </w:t>
      </w:r>
      <w:r>
        <w:t xml:space="preserve">Entity_6), </w:t>
      </w:r>
      <w:r>
        <w:rPr>
          <w:b/>
          <w:color w:val="000000"/>
        </w:rPr>
        <w:t xml:space="preserve">IsClose(Entity_7, </w:t>
      </w:r>
      <w:r>
        <w:t xml:space="preserve">Entity_10), </w:t>
      </w:r>
      <w:r>
        <w:rPr>
          <w:b/>
          <w:color w:val="000000"/>
        </w:rPr>
        <w:t xml:space="preserve">IsClose(Entity_8, </w:t>
      </w:r>
      <w:r>
        <w:t xml:space="preserve">Entity_1), </w:t>
      </w:r>
      <w:r>
        <w:rPr>
          <w:b/>
          <w:color w:val="0000FF"/>
        </w:rPr>
        <w:t xml:space="preserve">IsClose(Entity_9, </w:t>
      </w:r>
      <w:r>
        <w:t xml:space="preserve">Entity_10), </w:t>
      </w:r>
      <w:r>
        <w:rPr>
          <w:b/>
          <w:color w:val="0000FF"/>
        </w:rPr>
        <w:t xml:space="preserve">IsClose(Entity_9,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IsClose(Entity_10, </w:t>
      </w:r>
      <w:r>
        <w:t xml:space="preserve">Entity_2), </w:t>
      </w:r>
      <w:r>
        <w:rPr>
          <w:b/>
          <w:color w:val="000000"/>
        </w:rPr>
        <w:t xml:space="preserve">IsClose(Entity_10, </w:t>
      </w:r>
      <w:r>
        <w:t xml:space="preserve">Entity_7), </w:t>
      </w:r>
      <w:r>
        <w:rPr>
          <w:b/>
          <w:color w:val="000000"/>
        </w:rPr>
        <w:t xml:space="preserve">IsClose(Entity_10, </w:t>
      </w:r>
      <w:r>
        <w:rPr>
          <w:b/>
          <w:color w:val="0000FF"/>
        </w:rPr>
        <w:t xml:space="preserve">Entity_9), </w:t>
      </w:r>
      <w:r>
        <w:rPr>
          <w:b/>
          <w:color w:val="FF0000"/>
        </w:rPr>
        <w:t xml:space="preserve">IsClose(Entity_12,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IsClose(Entity_13, </w:t>
      </w:r>
      <w:r>
        <w:t xml:space="preserve">Entity_4), </w:t>
      </w:r>
      <w:r>
        <w:rPr>
          <w:b/>
          <w:color w:val="000000"/>
        </w:rPr>
        <w:t xml:space="preserve">IsClose(Entity_13, </w:t>
      </w:r>
      <w:r>
        <w:t xml:space="preserve">Entity_5), </w:t>
      </w:r>
      <w:r>
        <w:rPr>
          <w:b/>
          <w:color w:val="000000"/>
        </w:rPr>
        <w:t xml:space="preserve">HigherPri(Entity_0, </w:t>
      </w:r>
      <w:r>
        <w:t xml:space="preserve">Entity_8), </w:t>
      </w:r>
      <w:r>
        <w:rPr>
          <w:b/>
          <w:color w:val="000000"/>
        </w:rPr>
        <w:t xml:space="preserve">HigherPri(Entity_1, </w:t>
      </w:r>
      <w:r>
        <w:t xml:space="preserve">Entity_0), </w:t>
      </w:r>
      <w:r>
        <w:rPr>
          <w:b/>
          <w:color w:val="000000"/>
        </w:rPr>
        <w:t xml:space="preserve">HigherPri(Entity_1, </w:t>
      </w:r>
      <w:r>
        <w:t xml:space="preserve">Entity_7), </w:t>
      </w:r>
      <w:r>
        <w:rPr>
          <w:b/>
          <w:color w:val="000000"/>
        </w:rPr>
        <w:t xml:space="preserve">HigherPri(Entity_1, </w:t>
      </w:r>
      <w:r>
        <w:t xml:space="preserve">Entity_8), </w:t>
      </w:r>
      <w:r>
        <w:rPr>
          <w:b/>
          <w:color w:val="000000"/>
        </w:rPr>
        <w:t xml:space="preserve">HigherPri(Entity_1, </w:t>
      </w:r>
      <w:r>
        <w:t xml:space="preserve">Entity_10), </w:t>
      </w:r>
      <w:r>
        <w:rPr>
          <w:b/>
          <w:color w:val="000000"/>
        </w:rPr>
        <w:t xml:space="preserve">HigherPri(Entity_2, </w:t>
      </w:r>
      <w:r>
        <w:t xml:space="preserve">Entity_7), </w:t>
      </w:r>
      <w:r>
        <w:rPr>
          <w:b/>
          <w:color w:val="000000"/>
        </w:rPr>
        <w:t xml:space="preserve">HigherPri(Entity_2,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HigherPri(Entity_2, </w:t>
      </w:r>
      <w:r>
        <w:t xml:space="preserve">Entity_10), </w:t>
      </w:r>
      <w:r>
        <w:rPr>
          <w:b/>
          <w:color w:val="000000"/>
        </w:rPr>
        <w:t xml:space="preserve">HigherPri(Entity_2, </w:t>
      </w:r>
      <w:r>
        <w:t xml:space="preserve">Entity_13), </w:t>
      </w:r>
      <w:r>
        <w:rPr>
          <w:b/>
          <w:color w:val="0000FF"/>
        </w:rPr>
        <w:t xml:space="preserve">HigherPri(Entity_3,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HigherPri(Entity_3, </w:t>
      </w:r>
      <w:r>
        <w:t xml:space="preserve">Entity_10), </w:t>
      </w:r>
      <w:r>
        <w:rPr>
          <w:b/>
          <w:color w:val="0000FF"/>
        </w:rPr>
        <w:t xml:space="preserve">HigherPri(Entity_3, </w:t>
      </w:r>
      <w:r>
        <w:t xml:space="preserve">Entity_11), </w:t>
      </w:r>
      <w:r>
        <w:rPr>
          <w:b/>
          <w:color w:val="0000FF"/>
        </w:rPr>
        <w:t xml:space="preserve">HigherPri(Entity_3,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HigherPri(Entity_4,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HigherPri(Entity_4, </w:t>
      </w:r>
      <w:r>
        <w:t xml:space="preserve">Entity_10), </w:t>
      </w:r>
      <w:r>
        <w:rPr>
          <w:b/>
          <w:color w:val="000000"/>
        </w:rPr>
        <w:t xml:space="preserve">HigherPri(Entity_4, </w:t>
      </w:r>
      <w:r>
        <w:t xml:space="preserve">Entity_13), </w:t>
      </w:r>
      <w:r>
        <w:rPr>
          <w:b/>
          <w:color w:val="000000"/>
        </w:rPr>
        <w:t xml:space="preserve">HigherPri(Entity_5, </w:t>
      </w:r>
      <w:r>
        <w:t xml:space="preserve">Entity_13), </w:t>
      </w:r>
      <w:r>
        <w:rPr>
          <w:b/>
          <w:color w:val="000000"/>
        </w:rPr>
        <w:t xml:space="preserve">HigherPri(Entity_6, </w:t>
      </w:r>
      <w:r>
        <w:t xml:space="preserve">Entity_7), </w:t>
      </w:r>
      <w:r>
        <w:rPr>
          <w:b/>
          <w:color w:val="000000"/>
        </w:rPr>
        <w:t xml:space="preserve">HigherPri(Entity_6, </w:t>
      </w:r>
      <w:r>
        <w:t xml:space="preserve">Entity_10), </w:t>
      </w:r>
      <w:r>
        <w:rPr>
          <w:b/>
          <w:color w:val="000000"/>
        </w:rPr>
        <w:t xml:space="preserve">HigherPri(Entity_6, </w:t>
      </w:r>
      <w:r>
        <w:t xml:space="preserve">Entity_11), </w:t>
      </w:r>
      <w:r>
        <w:rPr>
          <w:b/>
          <w:color w:val="000000"/>
        </w:rPr>
        <w:t xml:space="preserve">HigherPri(Entity_7,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HigherPri(Entity_7, </w:t>
      </w:r>
      <w:r>
        <w:t xml:space="preserve">Entity_10), </w:t>
      </w:r>
      <w:r>
        <w:rPr>
          <w:b/>
          <w:color w:val="000000"/>
        </w:rPr>
        <w:t xml:space="preserve">HigherPri(Entity_7, </w:t>
      </w:r>
      <w:r>
        <w:t xml:space="preserve">Entity_13), </w:t>
      </w:r>
      <w:r>
        <w:rPr>
          <w:b/>
          <w:color w:val="0000FF"/>
        </w:rPr>
        <w:t xml:space="preserve">HigherPri(Entity_9, </w:t>
      </w:r>
      <w:r>
        <w:t xml:space="preserve">Entity_10), </w:t>
      </w:r>
      <w:r>
        <w:rPr>
          <w:b/>
          <w:color w:val="0000FF"/>
        </w:rPr>
        <w:t xml:space="preserve">HigherPri(Entity_9, </w:t>
      </w:r>
      <w:r>
        <w:t xml:space="preserve">Entity_11), </w:t>
      </w:r>
      <w:r>
        <w:rPr>
          <w:b/>
          <w:color w:val="0000FF"/>
        </w:rPr>
        <w:t xml:space="preserve">HigherPri(Entity_9,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HigherPri(Entity_9, </w:t>
      </w:r>
      <w:r>
        <w:t xml:space="preserve">Entity_13), </w:t>
      </w:r>
      <w:r>
        <w:rPr>
          <w:b/>
          <w:color w:val="000000"/>
        </w:rPr>
        <w:t xml:space="preserve">HigherPri(Entity_10, </w:t>
      </w:r>
      <w:r>
        <w:t xml:space="preserve">Entity_11), </w:t>
      </w:r>
      <w:r>
        <w:rPr>
          <w:b/>
          <w:color w:val="000000"/>
        </w:rPr>
        <w:t xml:space="preserve">HigherPri(Entity_10, </w:t>
      </w:r>
      <w:r>
        <w:t xml:space="preserve">Entity_13), </w:t>
      </w:r>
      <w:r>
        <w:t xml:space="preserve">CollidingClose(Entity_0, </w:t>
      </w:r>
      <w:r>
        <w:t xml:space="preserve">Entity_8), </w:t>
      </w:r>
      <w:r>
        <w:rPr>
          <w:b/>
          <w:color w:val="000000"/>
        </w:rPr>
        <w:t xml:space="preserve">LeftOf(Entity_1, </w:t>
      </w:r>
      <w:r>
        <w:t xml:space="preserve">Entity_0), </w:t>
      </w:r>
      <w:r>
        <w:rPr>
          <w:b/>
          <w:color w:val="000000"/>
        </w:rPr>
        <w:t xml:space="preserve">LeftOf(Entity_1, </w:t>
      </w:r>
      <w:r>
        <w:t xml:space="preserve">Entity_2), </w:t>
      </w:r>
      <w:r>
        <w:rPr>
          <w:b/>
          <w:color w:val="000000"/>
        </w:rPr>
        <w:t xml:space="preserve">LeftOf(Entity_1, </w:t>
      </w:r>
      <w:r>
        <w:t xml:space="preserve">Entity_8), </w:t>
      </w:r>
      <w:r>
        <w:rPr>
          <w:b/>
          <w:color w:val="000000"/>
        </w:rPr>
        <w:t xml:space="preserve">LeftOf(Entity_1, </w:t>
      </w:r>
      <w:r>
        <w:t xml:space="preserve">Entity_10), </w:t>
      </w:r>
      <w:r>
        <w:rPr>
          <w:b/>
          <w:color w:val="000000"/>
        </w:rPr>
        <w:t xml:space="preserve">LeftOf(Entity_2, </w:t>
      </w:r>
      <w:r>
        <w:t xml:space="preserve">Entity_1), </w:t>
      </w:r>
      <w:r>
        <w:rPr>
          <w:b/>
          <w:color w:val="000000"/>
        </w:rPr>
        <w:t xml:space="preserve">LeftOf(Entity_2, </w:t>
      </w:r>
      <w:r>
        <w:t xml:space="preserve">Entity_6), </w:t>
      </w:r>
      <w:r>
        <w:rPr>
          <w:b/>
          <w:color w:val="000000"/>
        </w:rPr>
        <w:t xml:space="preserve">LeftOf(Entity_2,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LeftOf(Entity_2, </w:t>
      </w:r>
      <w:r>
        <w:t xml:space="preserve">Entity_10), </w:t>
      </w:r>
      <w:r>
        <w:rPr>
          <w:b/>
          <w:color w:val="000000"/>
        </w:rPr>
        <w:t xml:space="preserve">LeftOf(Entity_2, </w:t>
      </w:r>
      <w:r>
        <w:t xml:space="preserve">Entity_13), </w:t>
      </w:r>
      <w:r>
        <w:rPr>
          <w:b/>
          <w:color w:val="0000FF"/>
        </w:rPr>
        <w:t xml:space="preserve">LeftOf(Entity_3, </w:t>
      </w:r>
      <w:r>
        <w:t xml:space="preserve">Entity_6), </w:t>
      </w:r>
      <w:r>
        <w:rPr>
          <w:b/>
          <w:color w:val="0000FF"/>
        </w:rPr>
        <w:t xml:space="preserve">LeftOf(Entity_3, </w:t>
      </w:r>
      <w:r>
        <w:t xml:space="preserve">Entity_11), </w:t>
      </w:r>
      <w:r>
        <w:rPr>
          <w:b/>
          <w:color w:val="000000"/>
        </w:rPr>
        <w:t xml:space="preserve">LeftOf(Entity_4,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LeftOf(Entity_4, </w:t>
      </w:r>
      <w:r>
        <w:t xml:space="preserve">Entity_10), </w:t>
      </w:r>
      <w:r>
        <w:rPr>
          <w:b/>
          <w:color w:val="000000"/>
        </w:rPr>
        <w:t xml:space="preserve">LeftOf(Entity_4, </w:t>
      </w:r>
      <w:r>
        <w:t xml:space="preserve">Entity_13), </w:t>
      </w:r>
      <w:r>
        <w:rPr>
          <w:b/>
          <w:color w:val="000000"/>
        </w:rPr>
        <w:t xml:space="preserve">LeftOf(Entity_5, </w:t>
      </w:r>
      <w:r>
        <w:t xml:space="preserve">Entity_13), </w:t>
      </w:r>
      <w:r>
        <w:rPr>
          <w:b/>
          <w:color w:val="000000"/>
        </w:rPr>
        <w:t xml:space="preserve">LeftOf(Entity_6, </w:t>
      </w:r>
      <w:r>
        <w:t xml:space="preserve">Entity_1), </w:t>
      </w:r>
      <w:r>
        <w:rPr>
          <w:b/>
          <w:color w:val="000000"/>
        </w:rPr>
        <w:t xml:space="preserve">LeftOf(Entity_6, </w:t>
      </w:r>
      <w:r>
        <w:t xml:space="preserve">Entity_2), </w:t>
      </w:r>
      <w:r>
        <w:rPr>
          <w:b/>
          <w:color w:val="000000"/>
        </w:rPr>
        <w:t xml:space="preserve">LeftOf(Entity_6, </w:t>
      </w:r>
      <w:r>
        <w:rPr>
          <w:b/>
          <w:color w:val="0000FF"/>
        </w:rPr>
        <w:t xml:space="preserve">Entity_3), </w:t>
      </w:r>
      <w:r>
        <w:rPr>
          <w:b/>
          <w:color w:val="000000"/>
        </w:rPr>
        <w:t xml:space="preserve">LeftOf(Entity_6, </w:t>
      </w:r>
      <w:r>
        <w:t xml:space="preserve">Entity_7), </w:t>
      </w:r>
      <w:r>
        <w:rPr>
          <w:b/>
          <w:color w:val="000000"/>
        </w:rPr>
        <w:t xml:space="preserve">LeftOf(Entity_6, </w:t>
      </w:r>
      <w:r>
        <w:t xml:space="preserve">Entity_10), </w:t>
      </w:r>
      <w:r>
        <w:rPr>
          <w:b/>
          <w:color w:val="000000"/>
        </w:rPr>
        <w:t xml:space="preserve">LeftOf(Entity_7, </w:t>
      </w:r>
      <w:r>
        <w:t xml:space="preserve">Entity_1), </w:t>
      </w:r>
      <w:r>
        <w:rPr>
          <w:b/>
          <w:color w:val="000000"/>
        </w:rPr>
        <w:t xml:space="preserve">LeftOf(Entity_7, </w:t>
      </w:r>
      <w:r>
        <w:t xml:space="preserve">Entity_2), </w:t>
      </w:r>
      <w:r>
        <w:rPr>
          <w:b/>
          <w:color w:val="000000"/>
        </w:rPr>
        <w:t xml:space="preserve">LeftOf(Entity_7, </w:t>
      </w:r>
      <w:r>
        <w:t xml:space="preserve">Entity_6), </w:t>
      </w:r>
      <w:r>
        <w:rPr>
          <w:b/>
          <w:color w:val="000000"/>
        </w:rPr>
        <w:t xml:space="preserve">LeftOf(Entity_7,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LeftOf(Entity_7, </w:t>
      </w:r>
      <w:r>
        <w:t xml:space="preserve">Entity_10), </w:t>
      </w:r>
      <w:r>
        <w:rPr>
          <w:b/>
          <w:color w:val="000000"/>
        </w:rPr>
        <w:t xml:space="preserve">LeftOf(Entity_7, </w:t>
      </w:r>
      <w:r>
        <w:t xml:space="preserve">Entity_13), </w:t>
      </w:r>
      <w:r>
        <w:rPr>
          <w:b/>
          <w:color w:val="0000FF"/>
        </w:rPr>
        <w:t xml:space="preserve">LeftOf(Entity_9, </w:t>
      </w:r>
      <w:r>
        <w:t xml:space="preserve">Entity_2), </w:t>
      </w:r>
      <w:r>
        <w:rPr>
          <w:b/>
          <w:color w:val="0000FF"/>
        </w:rPr>
        <w:t xml:space="preserve">LeftOf(Entity_9, </w:t>
      </w:r>
      <w:r>
        <w:rPr>
          <w:b/>
          <w:color w:val="0000FF"/>
        </w:rPr>
        <w:t xml:space="preserve">Entity_3), </w:t>
      </w:r>
      <w:r>
        <w:rPr>
          <w:b/>
          <w:color w:val="0000FF"/>
        </w:rPr>
        <w:t xml:space="preserve">LeftOf(Entity_9, </w:t>
      </w:r>
      <w:r>
        <w:t xml:space="preserve">Entity_7), </w:t>
      </w:r>
      <w:r>
        <w:rPr>
          <w:b/>
          <w:color w:val="0000FF"/>
        </w:rPr>
        <w:t xml:space="preserve">LeftOf(Entity_9, </w:t>
      </w:r>
      <w:r>
        <w:t xml:space="preserve">Entity_11), </w:t>
      </w:r>
      <w:r>
        <w:rPr>
          <w:b/>
          <w:color w:val="000000"/>
        </w:rPr>
        <w:t xml:space="preserve">LeftOf(Entity_10, </w:t>
      </w:r>
      <w:r>
        <w:t xml:space="preserve">Entity_1), </w:t>
      </w:r>
      <w:r>
        <w:rPr>
          <w:b/>
          <w:color w:val="000000"/>
        </w:rPr>
        <w:t xml:space="preserve">LeftOf(Entity_10, </w:t>
      </w:r>
      <w:r>
        <w:t xml:space="preserve">Entity_2), </w:t>
      </w:r>
      <w:r>
        <w:rPr>
          <w:b/>
          <w:color w:val="000000"/>
        </w:rPr>
        <w:t xml:space="preserve">LeftOf(Entity_10, </w:t>
      </w:r>
      <w:r>
        <w:rPr>
          <w:b/>
          <w:color w:val="0000FF"/>
        </w:rPr>
        <w:t xml:space="preserve">Entity_3), </w:t>
      </w:r>
      <w:r>
        <w:rPr>
          <w:b/>
          <w:color w:val="000000"/>
        </w:rPr>
        <w:t xml:space="preserve">LeftOf(Entity_10, </w:t>
      </w:r>
      <w:r>
        <w:t xml:space="preserve">Entity_6), </w:t>
      </w:r>
      <w:r>
        <w:rPr>
          <w:b/>
          <w:color w:val="000000"/>
        </w:rPr>
        <w:t xml:space="preserve">LeftOf(Entity_10, </w:t>
      </w:r>
      <w:r>
        <w:t xml:space="preserve">Entity_7), </w:t>
      </w:r>
      <w:r>
        <w:rPr>
          <w:b/>
          <w:color w:val="000000"/>
        </w:rPr>
        <w:t xml:space="preserve">LeftOf(Entity_10, </w:t>
      </w:r>
      <w:r>
        <w:t xml:space="preserve">Entity_11), </w:t>
      </w:r>
      <w:r>
        <w:rPr>
          <w:b/>
          <w:color w:val="000000"/>
        </w:rPr>
        <w:t xml:space="preserve">LeftOf(Entity_11, </w:t>
      </w:r>
      <w:r>
        <w:t xml:space="preserve">Entity_6), </w:t>
      </w:r>
      <w:r>
        <w:rPr>
          <w:b/>
          <w:color w:val="000000"/>
        </w:rPr>
        <w:t xml:space="preserve">LeftOf(Entity_11, </w:t>
      </w:r>
      <w:r>
        <w:t xml:space="preserve">Entity_10), </w:t>
      </w:r>
      <w:r>
        <w:rPr>
          <w:b/>
          <w:color w:val="FF0000"/>
        </w:rPr>
        <w:t xml:space="preserve">LeftOf(Entity_12, </w:t>
      </w:r>
      <w:r>
        <w:rPr>
          <w:b/>
          <w:color w:val="0000FF"/>
        </w:rPr>
        <w:t xml:space="preserve">Entity_3), </w:t>
      </w:r>
      <w:r>
        <w:rPr>
          <w:b/>
          <w:color w:val="000000"/>
        </w:rPr>
        <w:t xml:space="preserve">LeftOf(Entity_13, </w:t>
      </w:r>
      <w:r>
        <w:t xml:space="preserve">Entity_5), </w:t>
      </w:r>
      <w:r>
        <w:rPr>
          <w:b/>
          <w:color w:val="000000"/>
        </w:rPr>
        <w:t xml:space="preserve">LeftOf(Entity_13,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RightOf(Entity_0, </w:t>
      </w:r>
      <w:r>
        <w:t xml:space="preserve">Entity_1), </w:t>
      </w:r>
      <w:r>
        <w:rPr>
          <w:b/>
          <w:color w:val="000000"/>
        </w:rPr>
        <w:t xml:space="preserve">RightOf(Entity_1, </w:t>
      </w:r>
      <w:r>
        <w:t xml:space="preserve">Entity_6), </w:t>
      </w:r>
      <w:r>
        <w:rPr>
          <w:b/>
          <w:color w:val="000000"/>
        </w:rPr>
        <w:t xml:space="preserve">RightOf(Entity_1, </w:t>
      </w:r>
      <w:r>
        <w:t xml:space="preserve">Entity_7), </w:t>
      </w:r>
      <w:r>
        <w:rPr>
          <w:b/>
          <w:color w:val="000000"/>
        </w:rPr>
        <w:t xml:space="preserve">RightOf(Entity_2, </w:t>
      </w:r>
      <w:r>
        <w:t xml:space="preserve">Entity_7), </w:t>
      </w:r>
      <w:r>
        <w:rPr>
          <w:b/>
          <w:color w:val="0000FF"/>
        </w:rPr>
        <w:t xml:space="preserve">RightOf(Entity_3,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RightOf(Entity_3, </w:t>
      </w:r>
      <w:r>
        <w:t xml:space="preserve">Entity_10), </w:t>
      </w:r>
      <w:r>
        <w:rPr>
          <w:b/>
          <w:color w:val="0000FF"/>
        </w:rPr>
        <w:t xml:space="preserve">RightOf(Entity_3,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RightOf(Entity_4, </w:t>
      </w:r>
      <w:r>
        <w:t xml:space="preserve">Entity_2), </w:t>
      </w:r>
      <w:r>
        <w:rPr>
          <w:b/>
          <w:color w:val="000000"/>
        </w:rPr>
        <w:t xml:space="preserve">RightOf(Entity_6, </w:t>
      </w:r>
      <w:r>
        <w:t xml:space="preserve">Entity_11), </w:t>
      </w:r>
      <w:r>
        <w:rPr>
          <w:b/>
          <w:color w:val="000000"/>
        </w:rPr>
        <w:t xml:space="preserve">RightOf(Entity_8, </w:t>
      </w:r>
      <w:r>
        <w:t xml:space="preserve">Entity_1), </w:t>
      </w:r>
      <w:r>
        <w:rPr>
          <w:b/>
          <w:color w:val="0000FF"/>
        </w:rPr>
        <w:t xml:space="preserve">RightOf(Entity_9, </w:t>
      </w:r>
      <w:r>
        <w:t xml:space="preserve">Entity_4), </w:t>
      </w:r>
      <w:r>
        <w:rPr>
          <w:b/>
          <w:color w:val="0000FF"/>
        </w:rPr>
        <w:t xml:space="preserve">RightOf(Entity_9, </w:t>
      </w:r>
      <w:r>
        <w:t xml:space="preserve">Entity_10), </w:t>
      </w:r>
      <w:r>
        <w:rPr>
          <w:b/>
          <w:color w:val="0000FF"/>
        </w:rPr>
        <w:t xml:space="preserve">RightOf(Entity_9, </w:t>
      </w:r>
      <w:r>
        <w:t xml:space="preserve">Entity_13), </w:t>
      </w:r>
      <w:r>
        <w:rPr>
          <w:b/>
          <w:color w:val="000000"/>
        </w:rPr>
        <w:t xml:space="preserve">RightOf(Entity_10, </w:t>
      </w:r>
      <w:r>
        <w:t xml:space="preserve">Entity_4), </w:t>
      </w:r>
      <w:r>
        <w:rPr>
          <w:b/>
          <w:color w:val="000000"/>
        </w:rPr>
        <w:t xml:space="preserve">RightOf(Entity_10,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RightOf(Entity_11, </w:t>
      </w:r>
      <w:r>
        <w:rPr>
          <w:b/>
          <w:color w:val="0000FF"/>
        </w:rPr>
        <w:t xml:space="preserve">Entity_3), </w:t>
      </w:r>
      <w:r>
        <w:rPr>
          <w:b/>
          <w:color w:val="000000"/>
        </w:rPr>
        <w:t xml:space="preserve">RightOf(Entity_11,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RightOf(Entity_13, </w:t>
      </w:r>
      <w:r>
        <w:t xml:space="preserve">Entity_2), </w:t>
      </w:r>
      <w:r>
        <w:rPr>
          <w:b/>
          <w:color w:val="000000"/>
        </w:rPr>
        <w:t xml:space="preserve">RightOf(Entity_13, </w:t>
      </w:r>
      <w:r>
        <w:t xml:space="preserve">Entity_4), </w:t>
      </w:r>
      <w:r>
        <w:rPr>
          <w:b/>
          <w:color w:val="000000"/>
        </w:rPr>
        <w:t xml:space="preserve">RightOf(Entity_13, </w:t>
      </w:r>
      <w:r>
        <w:t xml:space="preserve">Entity_7), </w:t>
      </w:r>
      <w:r>
        <w:t xml:space="preserve">NextTo(Entity_0, </w:t>
      </w:r>
      <w:r>
        <w:t xml:space="preserve">Entity_8), </w:t>
      </w:r>
      <w:r>
        <w:t xml:space="preserve">NextTo(Entity_2, </w:t>
      </w:r>
      <w:r>
        <w:t xml:space="preserve">Entity_7), </w:t>
      </w:r>
      <w:r>
        <w:t xml:space="preserve">NextTo(Entity_7, </w:t>
      </w:r>
      <w:r>
        <w:t xml:space="preserve">Entity_2), </w:t>
      </w:r>
      <w:r>
        <w:t xml:space="preserve">NextTo(Entity_8, </w:t>
      </w:r>
      <w:r>
        <w:t xml:space="preserve">Entity_0). </w:t>
      </w:r>
      <w:r>
        <w:t xml:space="preserve">What </w:t>
      </w:r>
      <w:r>
        <w:t xml:space="preserve">is </w:t>
      </w:r>
      <w:r>
        <w:t xml:space="preserve">the </w:t>
      </w:r>
      <w:r>
        <w:t xml:space="preserve">next </w:t>
      </w:r>
      <w:r>
        <w:t xml:space="preserve">action </w:t>
      </w:r>
      <w:r>
        <w:t xml:space="preserve">of </w:t>
      </w:r>
      <w:r>
        <w:t xml:space="preserve">entity </w:t>
      </w:r>
      <w:r>
        <w:rPr>
          <w:b/>
          <w:color w:val="FF0000"/>
        </w:rPr>
        <w:t xml:space="preserve">Entity_12? </w:t>
      </w:r>
    </w:p>
    <w:p>
      <w:r>
        <w:t>Answer: C, Fast</w:t>
      </w:r>
    </w:p>
    <w:p/>
    <w:p>
      <w:r>
        <w:t xml:space="preserve">In </w:t>
      </w:r>
      <w:r>
        <w:t xml:space="preserve">the </w:t>
      </w:r>
      <w:r>
        <w:t xml:space="preserve">scene </w:t>
      </w:r>
      <w:r>
        <w:t xml:space="preserve">you </w:t>
      </w:r>
      <w:r>
        <w:t xml:space="preserve">see </w:t>
      </w:r>
      <w:r>
        <w:t xml:space="preserve">a </w:t>
      </w:r>
      <w:r>
        <w:t xml:space="preserve">total </w:t>
      </w:r>
      <w:r>
        <w:t xml:space="preserve">of </w:t>
      </w:r>
      <w:r>
        <w:t xml:space="preserve">14 </w:t>
      </w:r>
      <w:r>
        <w:t xml:space="preserve">entities, </w:t>
      </w:r>
      <w:r>
        <w:t xml:space="preserve">they </w:t>
      </w:r>
      <w:r>
        <w:t xml:space="preserve">are </w:t>
      </w:r>
      <w:r>
        <w:t xml:space="preserve">named </w:t>
      </w:r>
      <w:r>
        <w:t xml:space="preserve">as </w:t>
      </w:r>
      <w:r>
        <w:t xml:space="preserve">follows: </w:t>
      </w:r>
      <w:r>
        <w:t xml:space="preserve">Entity_0, </w:t>
      </w:r>
      <w:r>
        <w:t xml:space="preserve">Entity_1, </w:t>
      </w:r>
      <w:r>
        <w:t xml:space="preserve">Entity_2, </w:t>
      </w:r>
      <w:r>
        <w:rPr>
          <w:b/>
          <w:color w:val="0000FF"/>
        </w:rPr>
        <w:t xml:space="preserve">Entity_3, </w:t>
      </w:r>
      <w:r>
        <w:t xml:space="preserve">Entity_4, </w:t>
      </w:r>
      <w:r>
        <w:t xml:space="preserve">Entity_5, </w:t>
      </w:r>
      <w:r>
        <w:t xml:space="preserve">Entity_6, </w:t>
      </w:r>
      <w:r>
        <w:t xml:space="preserve">Entity_7, </w:t>
      </w:r>
      <w:r>
        <w:t xml:space="preserve">Entity_8, </w:t>
      </w:r>
      <w:r>
        <w:rPr>
          <w:b/>
          <w:color w:val="0000FF"/>
        </w:rPr>
        <w:t xml:space="preserve">Entity_9, </w:t>
      </w:r>
      <w:r>
        <w:t xml:space="preserve">Entity_10, </w:t>
      </w:r>
      <w:r>
        <w:t xml:space="preserve">Entity_11, </w:t>
      </w:r>
      <w:r>
        <w:rPr>
          <w:b/>
          <w:color w:val="FF0000"/>
        </w:rPr>
        <w:t xml:space="preserve">Entity_12, </w:t>
      </w:r>
      <w:r>
        <w:t xml:space="preserve">Entity_13. </w:t>
      </w:r>
      <w:r>
        <w:t xml:space="preserve">There </w:t>
      </w:r>
      <w:r>
        <w:t xml:space="preserve">exist </w:t>
      </w:r>
      <w:r>
        <w:t xml:space="preserve">the </w:t>
      </w:r>
      <w:r>
        <w:t xml:space="preserve">following </w:t>
      </w:r>
      <w:r>
        <w:t xml:space="preserve">predicates </w:t>
      </w:r>
      <w:r>
        <w:t xml:space="preserve">as </w:t>
      </w:r>
      <w:r>
        <w:t xml:space="preserve">their </w:t>
      </w:r>
      <w:r>
        <w:t xml:space="preserve">attributes </w:t>
      </w:r>
      <w:r>
        <w:t xml:space="preserve">and </w:t>
      </w:r>
      <w:r>
        <w:t xml:space="preserve">relations: </w:t>
      </w:r>
      <w:r>
        <w:t xml:space="preserve">IsPedestrian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IsCar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IsAmbulance </w:t>
      </w:r>
      <w:r>
        <w:t xml:space="preserve">(arity: </w:t>
      </w:r>
      <w:r>
        <w:t xml:space="preserve">1), </w:t>
      </w:r>
      <w:r>
        <w:t xml:space="preserve">IsBus </w:t>
      </w:r>
      <w:r>
        <w:t xml:space="preserve">(arity: </w:t>
      </w:r>
      <w:r>
        <w:t xml:space="preserve">1), </w:t>
      </w:r>
      <w:r>
        <w:t xml:space="preserve">IsPolice </w:t>
      </w:r>
      <w:r>
        <w:t xml:space="preserve">(arity: </w:t>
      </w:r>
      <w:r>
        <w:t xml:space="preserve">1), </w:t>
      </w:r>
      <w:r>
        <w:t xml:space="preserve">IsTiro </w:t>
      </w:r>
      <w:r>
        <w:t xml:space="preserve">(arity: </w:t>
      </w:r>
      <w:r>
        <w:t xml:space="preserve">1), </w:t>
      </w:r>
      <w:r>
        <w:t xml:space="preserve">IsReckless </w:t>
      </w:r>
      <w:r>
        <w:t xml:space="preserve">(arity: </w:t>
      </w:r>
      <w:r>
        <w:t xml:space="preserve">1), </w:t>
      </w:r>
      <w:r>
        <w:t xml:space="preserve">IsOld </w:t>
      </w:r>
      <w:r>
        <w:t xml:space="preserve">(arity: </w:t>
      </w:r>
      <w:r>
        <w:t xml:space="preserve">1), </w:t>
      </w:r>
      <w:r>
        <w:t xml:space="preserve">IsYoung </w:t>
      </w:r>
      <w:r>
        <w:t xml:space="preserve">(arity: </w:t>
      </w:r>
      <w:r>
        <w:t xml:space="preserve">1), </w:t>
      </w:r>
      <w:r>
        <w:t xml:space="preserve">IsAtInter </w:t>
      </w:r>
      <w:r>
        <w:t xml:space="preserve">(arity: </w:t>
      </w:r>
      <w:r>
        <w:t xml:space="preserve">1), </w:t>
      </w:r>
      <w:r>
        <w:t xml:space="preserve">IsInInter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IsClose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HigherPri </w:t>
      </w:r>
      <w:r>
        <w:t xml:space="preserve">(arity: </w:t>
      </w:r>
      <w:r>
        <w:t xml:space="preserve">2), </w:t>
      </w:r>
      <w:r>
        <w:t xml:space="preserve">CollidingClose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LeftOf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RightOf </w:t>
      </w:r>
      <w:r>
        <w:t xml:space="preserve">(arity: </w:t>
      </w:r>
      <w:r>
        <w:t xml:space="preserve">2), </w:t>
      </w:r>
      <w:r>
        <w:t xml:space="preserve">NextTo </w:t>
      </w:r>
      <w:r>
        <w:t xml:space="preserve">(arity: </w:t>
      </w:r>
      <w:r>
        <w:t xml:space="preserve">2). </w:t>
      </w:r>
      <w:r>
        <w:t xml:space="preserve">The </w:t>
      </w:r>
      <w:r>
        <w:t xml:space="preserve">truth </w:t>
      </w:r>
      <w:r>
        <w:t xml:space="preserve">value </w:t>
      </w:r>
      <w:r>
        <w:t xml:space="preserve">of </w:t>
      </w:r>
      <w:r>
        <w:t xml:space="preserve">these </w:t>
      </w:r>
      <w:r>
        <w:t xml:space="preserve">predicates </w:t>
      </w:r>
      <w:r>
        <w:t xml:space="preserve">grounded </w:t>
      </w:r>
      <w:r>
        <w:t xml:space="preserve">to </w:t>
      </w:r>
      <w:r>
        <w:t xml:space="preserve">the </w:t>
      </w:r>
      <w:r>
        <w:t xml:space="preserve">entities </w:t>
      </w:r>
      <w:r>
        <w:t xml:space="preserve">are </w:t>
      </w:r>
      <w:r>
        <w:t xml:space="preserve">as </w:t>
      </w:r>
      <w:r>
        <w:t xml:space="preserve">follows </w:t>
      </w:r>
      <w:r>
        <w:t xml:space="preserve">(Only </w:t>
      </w:r>
      <w:r>
        <w:t xml:space="preserve">the </w:t>
      </w:r>
      <w:r>
        <w:t xml:space="preserve">ones </w:t>
      </w:r>
      <w:r>
        <w:t xml:space="preserve">that </w:t>
      </w:r>
      <w:r>
        <w:t xml:space="preserve">are </w:t>
      </w:r>
      <w:r>
        <w:t xml:space="preserve">True </w:t>
      </w:r>
      <w:r>
        <w:t xml:space="preserve">are </w:t>
      </w:r>
      <w:r>
        <w:t xml:space="preserve">provided, </w:t>
      </w:r>
      <w:r>
        <w:t xml:space="preserve">assume </w:t>
      </w:r>
      <w:r>
        <w:t xml:space="preserve">the </w:t>
      </w:r>
      <w:r>
        <w:t xml:space="preserve">rest </w:t>
      </w:r>
      <w:r>
        <w:t xml:space="preserve">are </w:t>
      </w:r>
      <w:r>
        <w:t xml:space="preserve">False): </w:t>
      </w:r>
      <w:r>
        <w:t xml:space="preserve">IsPedestrian(Entity_1), </w:t>
      </w:r>
      <w:r>
        <w:t xml:space="preserve">IsPedestrian(Entity_2), </w:t>
      </w:r>
      <w:r>
        <w:rPr>
          <w:b/>
          <w:color w:val="0000FF"/>
        </w:rPr>
        <w:t xml:space="preserve">IsPedestrian(Entity_3), </w:t>
      </w:r>
      <w:r>
        <w:t xml:space="preserve">IsPedestrian(Entity_4), </w:t>
      </w:r>
      <w:r>
        <w:t xml:space="preserve">IsPedestrian(Entity_5), </w:t>
      </w:r>
      <w:r>
        <w:t xml:space="preserve">IsPedestrian(Entity_6), </w:t>
      </w:r>
      <w:r>
        <w:rPr>
          <w:b/>
          <w:color w:val="000000"/>
        </w:rPr>
        <w:t xml:space="preserve">IsCar(Entity_0), </w:t>
      </w:r>
      <w:r>
        <w:rPr>
          <w:b/>
          <w:color w:val="000000"/>
        </w:rPr>
        <w:t xml:space="preserve">IsCar(Entity_7), </w:t>
      </w:r>
      <w:r>
        <w:rPr>
          <w:b/>
          <w:color w:val="000000"/>
        </w:rPr>
        <w:t xml:space="preserve">IsCar(Entity_8), </w:t>
      </w:r>
      <w:r>
        <w:rPr>
          <w:b/>
          <w:color w:val="0000FF"/>
        </w:rPr>
        <w:t xml:space="preserve">IsCar(Entity_9), </w:t>
      </w:r>
      <w:r>
        <w:rPr>
          <w:b/>
          <w:color w:val="000000"/>
        </w:rPr>
        <w:t xml:space="preserve">IsCar(Entity_10), </w:t>
      </w:r>
      <w:r>
        <w:rPr>
          <w:b/>
          <w:color w:val="000000"/>
        </w:rPr>
        <w:t xml:space="preserve">IsCar(Entity_11), </w:t>
      </w:r>
      <w:r>
        <w:rPr>
          <w:b/>
          <w:color w:val="FF0000"/>
        </w:rPr>
        <w:t xml:space="preserve">IsCar(Entity_12), </w:t>
      </w:r>
      <w:r>
        <w:rPr>
          <w:b/>
          <w:color w:val="000000"/>
        </w:rPr>
        <w:t xml:space="preserve">IsCar(Entity_13), </w:t>
      </w:r>
      <w:r>
        <w:rPr>
          <w:b/>
          <w:color w:val="FF0000"/>
        </w:rPr>
        <w:t xml:space="preserve">IsAmbulance(Entity_12), </w:t>
      </w:r>
      <w:r>
        <w:t xml:space="preserve">IsBus(Entity_10), </w:t>
      </w:r>
      <w:r>
        <w:rPr>
          <w:b/>
          <w:color w:val="0000FF"/>
        </w:rPr>
        <w:t xml:space="preserve">IsPolice(Entity_9), </w:t>
      </w:r>
      <w:r>
        <w:t xml:space="preserve">IsPolice(Entity_11), </w:t>
      </w:r>
      <w:r>
        <w:t xml:space="preserve">IsTiro(Entity_8), </w:t>
      </w:r>
      <w:r>
        <w:t xml:space="preserve">IsReckless(Entity_0), </w:t>
      </w:r>
      <w:r>
        <w:t xml:space="preserve">IsReckless(Entity_7), </w:t>
      </w:r>
      <w:r>
        <w:rPr>
          <w:b/>
          <w:color w:val="0000FF"/>
        </w:rPr>
        <w:t xml:space="preserve">IsOld(Entity_3), </w:t>
      </w:r>
      <w:r>
        <w:t xml:space="preserve">IsOld(Entity_5), </w:t>
      </w:r>
      <w:r>
        <w:t xml:space="preserve">IsYoung(Entity_1), </w:t>
      </w:r>
      <w:r>
        <w:t xml:space="preserve">IsYoung(Entity_2), </w:t>
      </w:r>
      <w:r>
        <w:t xml:space="preserve">IsYoung(Entity_4), </w:t>
      </w:r>
      <w:r>
        <w:t xml:space="preserve">IsAtInter(Entity_1), </w:t>
      </w:r>
      <w:r>
        <w:t xml:space="preserve">IsAtInter(Entity_2), </w:t>
      </w:r>
      <w:r>
        <w:t xml:space="preserve">IsAtInter(Entity_5), </w:t>
      </w:r>
      <w:r>
        <w:t xml:space="preserve">IsAtInter(Entity_7), </w:t>
      </w:r>
      <w:r>
        <w:t xml:space="preserve">IsAtInter(Entity_8), </w:t>
      </w:r>
      <w:r>
        <w:rPr>
          <w:b/>
          <w:color w:val="000000"/>
        </w:rPr>
        <w:t xml:space="preserve">IsClose(Entity_1, </w:t>
      </w:r>
      <w:r>
        <w:t xml:space="preserve">Entity_8), </w:t>
      </w:r>
      <w:r>
        <w:rPr>
          <w:b/>
          <w:color w:val="000000"/>
        </w:rPr>
        <w:t xml:space="preserve">IsClose(Entity_2, </w:t>
      </w:r>
      <w:r>
        <w:t xml:space="preserve">Entity_6), </w:t>
      </w:r>
      <w:r>
        <w:rPr>
          <w:b/>
          <w:color w:val="000000"/>
        </w:rPr>
        <w:t xml:space="preserve">IsClose(Entity_2, </w:t>
      </w:r>
      <w:r>
        <w:t xml:space="preserve">Entity_10), </w:t>
      </w:r>
      <w:r>
        <w:rPr>
          <w:b/>
          <w:color w:val="000000"/>
        </w:rPr>
        <w:t xml:space="preserve">IsClose(Entity_4, </w:t>
      </w:r>
      <w:r>
        <w:t xml:space="preserve">Entity_13), </w:t>
      </w:r>
      <w:r>
        <w:rPr>
          <w:b/>
          <w:color w:val="000000"/>
        </w:rPr>
        <w:t xml:space="preserve">IsClose(Entity_5, </w:t>
      </w:r>
      <w:r>
        <w:t xml:space="preserve">Entity_13), </w:t>
      </w:r>
      <w:r>
        <w:rPr>
          <w:b/>
          <w:color w:val="000000"/>
        </w:rPr>
        <w:t xml:space="preserve">IsClose(Entity_6, </w:t>
      </w:r>
      <w:r>
        <w:t xml:space="preserve">Entity_2), </w:t>
      </w:r>
      <w:r>
        <w:rPr>
          <w:b/>
          <w:color w:val="000000"/>
        </w:rPr>
        <w:t xml:space="preserve">IsClose(Entity_6, </w:t>
      </w:r>
      <w:r>
        <w:t xml:space="preserve">Entity_7), </w:t>
      </w:r>
      <w:r>
        <w:rPr>
          <w:b/>
          <w:color w:val="000000"/>
        </w:rPr>
        <w:t xml:space="preserve">IsClose(Entity_7, </w:t>
      </w:r>
      <w:r>
        <w:t xml:space="preserve">Entity_6), </w:t>
      </w:r>
      <w:r>
        <w:rPr>
          <w:b/>
          <w:color w:val="000000"/>
        </w:rPr>
        <w:t xml:space="preserve">IsClose(Entity_7, </w:t>
      </w:r>
      <w:r>
        <w:t xml:space="preserve">Entity_10), </w:t>
      </w:r>
      <w:r>
        <w:rPr>
          <w:b/>
          <w:color w:val="000000"/>
        </w:rPr>
        <w:t xml:space="preserve">IsClose(Entity_8, </w:t>
      </w:r>
      <w:r>
        <w:t xml:space="preserve">Entity_1), </w:t>
      </w:r>
      <w:r>
        <w:rPr>
          <w:b/>
          <w:color w:val="0000FF"/>
        </w:rPr>
        <w:t xml:space="preserve">IsClose(Entity_9, </w:t>
      </w:r>
      <w:r>
        <w:t xml:space="preserve">Entity_10), </w:t>
      </w:r>
      <w:r>
        <w:rPr>
          <w:b/>
          <w:color w:val="0000FF"/>
        </w:rPr>
        <w:t xml:space="preserve">IsClose(Entity_9,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IsClose(Entity_10, </w:t>
      </w:r>
      <w:r>
        <w:t xml:space="preserve">Entity_2), </w:t>
      </w:r>
      <w:r>
        <w:rPr>
          <w:b/>
          <w:color w:val="000000"/>
        </w:rPr>
        <w:t xml:space="preserve">IsClose(Entity_10, </w:t>
      </w:r>
      <w:r>
        <w:t xml:space="preserve">Entity_7), </w:t>
      </w:r>
      <w:r>
        <w:rPr>
          <w:b/>
          <w:color w:val="000000"/>
        </w:rPr>
        <w:t xml:space="preserve">IsClose(Entity_10, </w:t>
      </w:r>
      <w:r>
        <w:rPr>
          <w:b/>
          <w:color w:val="0000FF"/>
        </w:rPr>
        <w:t xml:space="preserve">Entity_9), </w:t>
      </w:r>
      <w:r>
        <w:rPr>
          <w:b/>
          <w:color w:val="FF0000"/>
        </w:rPr>
        <w:t xml:space="preserve">IsClose(Entity_12,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IsClose(Entity_13, </w:t>
      </w:r>
      <w:r>
        <w:t xml:space="preserve">Entity_4), </w:t>
      </w:r>
      <w:r>
        <w:rPr>
          <w:b/>
          <w:color w:val="000000"/>
        </w:rPr>
        <w:t xml:space="preserve">IsClose(Entity_13, </w:t>
      </w:r>
      <w:r>
        <w:t xml:space="preserve">Entity_5), </w:t>
      </w:r>
      <w:r>
        <w:rPr>
          <w:b/>
          <w:color w:val="000000"/>
        </w:rPr>
        <w:t xml:space="preserve">HigherPri(Entity_0, </w:t>
      </w:r>
      <w:r>
        <w:t xml:space="preserve">Entity_8), </w:t>
      </w:r>
      <w:r>
        <w:rPr>
          <w:b/>
          <w:color w:val="000000"/>
        </w:rPr>
        <w:t xml:space="preserve">HigherPri(Entity_1, </w:t>
      </w:r>
      <w:r>
        <w:t xml:space="preserve">Entity_7), </w:t>
      </w:r>
      <w:r>
        <w:rPr>
          <w:b/>
          <w:color w:val="000000"/>
        </w:rPr>
        <w:t xml:space="preserve">HigherPri(Entity_1, </w:t>
      </w:r>
      <w:r>
        <w:t xml:space="preserve">Entity_8), </w:t>
      </w:r>
      <w:r>
        <w:rPr>
          <w:b/>
          <w:color w:val="000000"/>
        </w:rPr>
        <w:t xml:space="preserve">HigherPri(Entity_2, </w:t>
      </w:r>
      <w:r>
        <w:t xml:space="preserve">Entity_7), </w:t>
      </w:r>
      <w:r>
        <w:rPr>
          <w:b/>
          <w:color w:val="000000"/>
        </w:rPr>
        <w:t xml:space="preserve">HigherPri(Entity_2,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HigherPri(Entity_2, </w:t>
      </w:r>
      <w:r>
        <w:t xml:space="preserve">Entity_10), </w:t>
      </w:r>
      <w:r>
        <w:rPr>
          <w:b/>
          <w:color w:val="000000"/>
        </w:rPr>
        <w:t xml:space="preserve">HigherPri(Entity_2, </w:t>
      </w:r>
      <w:r>
        <w:t xml:space="preserve">Entity_13), </w:t>
      </w:r>
      <w:r>
        <w:rPr>
          <w:b/>
          <w:color w:val="0000FF"/>
        </w:rPr>
        <w:t xml:space="preserve">HigherPri(Entity_3,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HigherPri(Entity_3, </w:t>
      </w:r>
      <w:r>
        <w:t xml:space="preserve">Entity_10), </w:t>
      </w:r>
      <w:r>
        <w:rPr>
          <w:b/>
          <w:color w:val="0000FF"/>
        </w:rPr>
        <w:t xml:space="preserve">HigherPri(Entity_3, </w:t>
      </w:r>
      <w:r>
        <w:t xml:space="preserve">Entity_11), </w:t>
      </w:r>
      <w:r>
        <w:rPr>
          <w:b/>
          <w:color w:val="0000FF"/>
        </w:rPr>
        <w:t xml:space="preserve">HigherPri(Entity_3,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HigherPri(Entity_4, </w:t>
      </w:r>
      <w:r>
        <w:t xml:space="preserve">Entity_13), </w:t>
      </w:r>
      <w:r>
        <w:rPr>
          <w:b/>
          <w:color w:val="000000"/>
        </w:rPr>
        <w:t xml:space="preserve">HigherPri(Entity_5, </w:t>
      </w:r>
      <w:r>
        <w:t xml:space="preserve">Entity_13), </w:t>
      </w:r>
      <w:r>
        <w:rPr>
          <w:b/>
          <w:color w:val="000000"/>
        </w:rPr>
        <w:t xml:space="preserve">HigherPri(Entity_6, </w:t>
      </w:r>
      <w:r>
        <w:t xml:space="preserve">Entity_7), </w:t>
      </w:r>
      <w:r>
        <w:rPr>
          <w:b/>
          <w:color w:val="000000"/>
        </w:rPr>
        <w:t xml:space="preserve">HigherPri(Entity_6,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HigherPri(Entity_6, </w:t>
      </w:r>
      <w:r>
        <w:t xml:space="preserve">Entity_10), </w:t>
      </w:r>
      <w:r>
        <w:rPr>
          <w:b/>
          <w:color w:val="000000"/>
        </w:rPr>
        <w:t xml:space="preserve">HigherPri(Entity_6, </w:t>
      </w:r>
      <w:r>
        <w:t xml:space="preserve">Entity_11), </w:t>
      </w:r>
      <w:r>
        <w:rPr>
          <w:b/>
          <w:color w:val="000000"/>
        </w:rPr>
        <w:t xml:space="preserve">HigherPri(Entity_7,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HigherPri(Entity_7, </w:t>
      </w:r>
      <w:r>
        <w:t xml:space="preserve">Entity_10), </w:t>
      </w:r>
      <w:r>
        <w:rPr>
          <w:b/>
          <w:color w:val="000000"/>
        </w:rPr>
        <w:t xml:space="preserve">HigherPri(Entity_7, </w:t>
      </w:r>
      <w:r>
        <w:t xml:space="preserve">Entity_13), </w:t>
      </w:r>
      <w:r>
        <w:rPr>
          <w:b/>
          <w:color w:val="0000FF"/>
        </w:rPr>
        <w:t xml:space="preserve">HigherPri(Entity_9, </w:t>
      </w:r>
      <w:r>
        <w:t xml:space="preserve">Entity_10), </w:t>
      </w:r>
      <w:r>
        <w:rPr>
          <w:b/>
          <w:color w:val="0000FF"/>
        </w:rPr>
        <w:t xml:space="preserve">HigherPri(Entity_9, </w:t>
      </w:r>
      <w:r>
        <w:t xml:space="preserve">Entity_11), </w:t>
      </w:r>
      <w:r>
        <w:rPr>
          <w:b/>
          <w:color w:val="0000FF"/>
        </w:rPr>
        <w:t xml:space="preserve">HigherPri(Entity_9,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HigherPri(Entity_9, </w:t>
      </w:r>
      <w:r>
        <w:t xml:space="preserve">Entity_13), </w:t>
      </w:r>
      <w:r>
        <w:rPr>
          <w:b/>
          <w:color w:val="000000"/>
        </w:rPr>
        <w:t xml:space="preserve">HigherPri(Entity_10, </w:t>
      </w:r>
      <w:r>
        <w:t xml:space="preserve">Entity_11), </w:t>
      </w:r>
      <w:r>
        <w:rPr>
          <w:b/>
          <w:color w:val="000000"/>
        </w:rPr>
        <w:t xml:space="preserve">HigherPri(Entity_10, </w:t>
      </w:r>
      <w:r>
        <w:t xml:space="preserve">Entity_13), </w:t>
      </w:r>
      <w:r>
        <w:t xml:space="preserve">CollidingClose(Entity_0, </w:t>
      </w:r>
      <w:r>
        <w:t xml:space="preserve">Entity_8), </w:t>
      </w:r>
      <w:r>
        <w:t xml:space="preserve">CollidingClose(Entity_2, </w:t>
      </w:r>
      <w:r>
        <w:t xml:space="preserve">Entity_7), </w:t>
      </w:r>
      <w:r>
        <w:rPr>
          <w:b/>
          <w:color w:val="000000"/>
        </w:rPr>
        <w:t xml:space="preserve">LeftOf(Entity_1, </w:t>
      </w:r>
      <w:r>
        <w:t xml:space="preserve">Entity_2), </w:t>
      </w:r>
      <w:r>
        <w:rPr>
          <w:b/>
          <w:color w:val="000000"/>
        </w:rPr>
        <w:t xml:space="preserve">LeftOf(Entity_1, </w:t>
      </w:r>
      <w:r>
        <w:t xml:space="preserve">Entity_8), </w:t>
      </w:r>
      <w:r>
        <w:rPr>
          <w:b/>
          <w:color w:val="000000"/>
        </w:rPr>
        <w:t xml:space="preserve">LeftOf(Entity_2, </w:t>
      </w:r>
      <w:r>
        <w:t xml:space="preserve">Entity_1), </w:t>
      </w:r>
      <w:r>
        <w:rPr>
          <w:b/>
          <w:color w:val="000000"/>
        </w:rPr>
        <w:t xml:space="preserve">LeftOf(Entity_2, </w:t>
      </w:r>
      <w:r>
        <w:t xml:space="preserve">Entity_6), </w:t>
      </w:r>
      <w:r>
        <w:rPr>
          <w:b/>
          <w:color w:val="000000"/>
        </w:rPr>
        <w:t xml:space="preserve">LeftOf(Entity_2,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LeftOf(Entity_2, </w:t>
      </w:r>
      <w:r>
        <w:t xml:space="preserve">Entity_10), </w:t>
      </w:r>
      <w:r>
        <w:rPr>
          <w:b/>
          <w:color w:val="000000"/>
        </w:rPr>
        <w:t xml:space="preserve">LeftOf(Entity_2, </w:t>
      </w:r>
      <w:r>
        <w:t xml:space="preserve">Entity_13), </w:t>
      </w:r>
      <w:r>
        <w:rPr>
          <w:b/>
          <w:color w:val="0000FF"/>
        </w:rPr>
        <w:t xml:space="preserve">LeftOf(Entity_3, </w:t>
      </w:r>
      <w:r>
        <w:t xml:space="preserve">Entity_6), </w:t>
      </w:r>
      <w:r>
        <w:rPr>
          <w:b/>
          <w:color w:val="0000FF"/>
        </w:rPr>
        <w:t xml:space="preserve">LeftOf(Entity_3, </w:t>
      </w:r>
      <w:r>
        <w:t xml:space="preserve">Entity_11), </w:t>
      </w:r>
      <w:r>
        <w:rPr>
          <w:b/>
          <w:color w:val="000000"/>
        </w:rPr>
        <w:t xml:space="preserve">LeftOf(Entity_4, </w:t>
      </w:r>
      <w:r>
        <w:t xml:space="preserve">Entity_13), </w:t>
      </w:r>
      <w:r>
        <w:rPr>
          <w:b/>
          <w:color w:val="000000"/>
        </w:rPr>
        <w:t xml:space="preserve">LeftOf(Entity_5, </w:t>
      </w:r>
      <w:r>
        <w:t xml:space="preserve">Entity_13), </w:t>
      </w:r>
      <w:r>
        <w:rPr>
          <w:b/>
          <w:color w:val="000000"/>
        </w:rPr>
        <w:t xml:space="preserve">LeftOf(Entity_6, </w:t>
      </w:r>
      <w:r>
        <w:t xml:space="preserve">Entity_1), </w:t>
      </w:r>
      <w:r>
        <w:rPr>
          <w:b/>
          <w:color w:val="000000"/>
        </w:rPr>
        <w:t xml:space="preserve">LeftOf(Entity_6, </w:t>
      </w:r>
      <w:r>
        <w:t xml:space="preserve">Entity_2), </w:t>
      </w:r>
      <w:r>
        <w:rPr>
          <w:b/>
          <w:color w:val="000000"/>
        </w:rPr>
        <w:t xml:space="preserve">LeftOf(Entity_6, </w:t>
      </w:r>
      <w:r>
        <w:rPr>
          <w:b/>
          <w:color w:val="0000FF"/>
        </w:rPr>
        <w:t xml:space="preserve">Entity_3), </w:t>
      </w:r>
      <w:r>
        <w:rPr>
          <w:b/>
          <w:color w:val="000000"/>
        </w:rPr>
        <w:t xml:space="preserve">LeftOf(Entity_6, </w:t>
      </w:r>
      <w:r>
        <w:t xml:space="preserve">Entity_7), </w:t>
      </w:r>
      <w:r>
        <w:rPr>
          <w:b/>
          <w:color w:val="000000"/>
        </w:rPr>
        <w:t xml:space="preserve">LeftOf(Entity_6, </w:t>
      </w:r>
      <w:r>
        <w:t xml:space="preserve">Entity_10), </w:t>
      </w:r>
      <w:r>
        <w:rPr>
          <w:b/>
          <w:color w:val="000000"/>
        </w:rPr>
        <w:t xml:space="preserve">LeftOf(Entity_7, </w:t>
      </w:r>
      <w:r>
        <w:t xml:space="preserve">Entity_1), </w:t>
      </w:r>
      <w:r>
        <w:rPr>
          <w:b/>
          <w:color w:val="000000"/>
        </w:rPr>
        <w:t xml:space="preserve">LeftOf(Entity_7, </w:t>
      </w:r>
      <w:r>
        <w:t xml:space="preserve">Entity_6), </w:t>
      </w:r>
      <w:r>
        <w:rPr>
          <w:b/>
          <w:color w:val="000000"/>
        </w:rPr>
        <w:t xml:space="preserve">LeftOf(Entity_7,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LeftOf(Entity_7, </w:t>
      </w:r>
      <w:r>
        <w:t xml:space="preserve">Entity_10), </w:t>
      </w:r>
      <w:r>
        <w:rPr>
          <w:b/>
          <w:color w:val="000000"/>
        </w:rPr>
        <w:t xml:space="preserve">LeftOf(Entity_7, </w:t>
      </w:r>
      <w:r>
        <w:t xml:space="preserve">Entity_13), </w:t>
      </w:r>
      <w:r>
        <w:rPr>
          <w:b/>
          <w:color w:val="0000FF"/>
        </w:rPr>
        <w:t xml:space="preserve">LeftOf(Entity_9, </w:t>
      </w:r>
      <w:r>
        <w:rPr>
          <w:b/>
          <w:color w:val="0000FF"/>
        </w:rPr>
        <w:t xml:space="preserve">Entity_3), </w:t>
      </w:r>
      <w:r>
        <w:rPr>
          <w:b/>
          <w:color w:val="0000FF"/>
        </w:rPr>
        <w:t xml:space="preserve">LeftOf(Entity_9, </w:t>
      </w:r>
      <w:r>
        <w:t xml:space="preserve">Entity_6), </w:t>
      </w:r>
      <w:r>
        <w:rPr>
          <w:b/>
          <w:color w:val="0000FF"/>
        </w:rPr>
        <w:t xml:space="preserve">LeftOf(Entity_9, </w:t>
      </w:r>
      <w:r>
        <w:t xml:space="preserve">Entity_7), </w:t>
      </w:r>
      <w:r>
        <w:rPr>
          <w:b/>
          <w:color w:val="0000FF"/>
        </w:rPr>
        <w:t xml:space="preserve">LeftOf(Entity_9, </w:t>
      </w:r>
      <w:r>
        <w:t xml:space="preserve">Entity_11), </w:t>
      </w:r>
      <w:r>
        <w:rPr>
          <w:b/>
          <w:color w:val="000000"/>
        </w:rPr>
        <w:t xml:space="preserve">LeftOf(Entity_10, </w:t>
      </w:r>
      <w:r>
        <w:rPr>
          <w:b/>
          <w:color w:val="0000FF"/>
        </w:rPr>
        <w:t xml:space="preserve">Entity_3), </w:t>
      </w:r>
      <w:r>
        <w:rPr>
          <w:b/>
          <w:color w:val="000000"/>
        </w:rPr>
        <w:t xml:space="preserve">LeftOf(Entity_10, </w:t>
      </w:r>
      <w:r>
        <w:t xml:space="preserve">Entity_6), </w:t>
      </w:r>
      <w:r>
        <w:rPr>
          <w:b/>
          <w:color w:val="000000"/>
        </w:rPr>
        <w:t xml:space="preserve">LeftOf(Entity_10, </w:t>
      </w:r>
      <w:r>
        <w:t xml:space="preserve">Entity_7), </w:t>
      </w:r>
      <w:r>
        <w:rPr>
          <w:b/>
          <w:color w:val="000000"/>
        </w:rPr>
        <w:t xml:space="preserve">LeftOf(Entity_10, </w:t>
      </w:r>
      <w:r>
        <w:t xml:space="preserve">Entity_11), </w:t>
      </w:r>
      <w:r>
        <w:rPr>
          <w:b/>
          <w:color w:val="000000"/>
        </w:rPr>
        <w:t xml:space="preserve">LeftOf(Entity_11, </w:t>
      </w:r>
      <w:r>
        <w:t xml:space="preserve">Entity_6), </w:t>
      </w:r>
      <w:r>
        <w:rPr>
          <w:b/>
          <w:color w:val="000000"/>
        </w:rPr>
        <w:t xml:space="preserve">LeftOf(Entity_11, </w:t>
      </w:r>
      <w:r>
        <w:t xml:space="preserve">Entity_10), </w:t>
      </w:r>
      <w:r>
        <w:rPr>
          <w:b/>
          <w:color w:val="FF0000"/>
        </w:rPr>
        <w:t xml:space="preserve">LeftOf(Entity_12, </w:t>
      </w:r>
      <w:r>
        <w:rPr>
          <w:b/>
          <w:color w:val="0000FF"/>
        </w:rPr>
        <w:t xml:space="preserve">Entity_3), </w:t>
      </w:r>
      <w:r>
        <w:rPr>
          <w:b/>
          <w:color w:val="000000"/>
        </w:rPr>
        <w:t xml:space="preserve">LeftOf(Entity_13, </w:t>
      </w:r>
      <w:r>
        <w:t xml:space="preserve">Entity_5), </w:t>
      </w:r>
      <w:r>
        <w:rPr>
          <w:b/>
          <w:color w:val="000000"/>
        </w:rPr>
        <w:t xml:space="preserve">LeftOf(Entity_13,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RightOf(Entity_1, </w:t>
      </w:r>
      <w:r>
        <w:t xml:space="preserve">Entity_6), </w:t>
      </w:r>
      <w:r>
        <w:rPr>
          <w:b/>
          <w:color w:val="000000"/>
        </w:rPr>
        <w:t xml:space="preserve">RightOf(Entity_1, </w:t>
      </w:r>
      <w:r>
        <w:t xml:space="preserve">Entity_7), </w:t>
      </w:r>
      <w:r>
        <w:rPr>
          <w:b/>
          <w:color w:val="000000"/>
        </w:rPr>
        <w:t xml:space="preserve">RightOf(Entity_2, </w:t>
      </w:r>
      <w:r>
        <w:t xml:space="preserve">Entity_7), </w:t>
      </w:r>
      <w:r>
        <w:rPr>
          <w:b/>
          <w:color w:val="0000FF"/>
        </w:rPr>
        <w:t xml:space="preserve">RightOf(Entity_3,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RightOf(Entity_3, </w:t>
      </w:r>
      <w:r>
        <w:t xml:space="preserve">Entity_10), </w:t>
      </w:r>
      <w:r>
        <w:rPr>
          <w:b/>
          <w:color w:val="0000FF"/>
        </w:rPr>
        <w:t xml:space="preserve">RightOf(Entity_3,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RightOf(Entity_6,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RightOf(Entity_6, </w:t>
      </w:r>
      <w:r>
        <w:t xml:space="preserve">Entity_11), </w:t>
      </w:r>
      <w:r>
        <w:rPr>
          <w:b/>
          <w:color w:val="000000"/>
        </w:rPr>
        <w:t xml:space="preserve">RightOf(Entity_8, </w:t>
      </w:r>
      <w:r>
        <w:t xml:space="preserve">Entity_1), </w:t>
      </w:r>
      <w:r>
        <w:rPr>
          <w:b/>
          <w:color w:val="0000FF"/>
        </w:rPr>
        <w:t xml:space="preserve">RightOf(Entity_9, </w:t>
      </w:r>
      <w:r>
        <w:t xml:space="preserve">Entity_2), </w:t>
      </w:r>
      <w:r>
        <w:rPr>
          <w:b/>
          <w:color w:val="0000FF"/>
        </w:rPr>
        <w:t xml:space="preserve">RightOf(Entity_9, </w:t>
      </w:r>
      <w:r>
        <w:t xml:space="preserve">Entity_10), </w:t>
      </w:r>
      <w:r>
        <w:rPr>
          <w:b/>
          <w:color w:val="0000FF"/>
        </w:rPr>
        <w:t xml:space="preserve">RightOf(Entity_9, </w:t>
      </w:r>
      <w:r>
        <w:t xml:space="preserve">Entity_13), </w:t>
      </w:r>
      <w:r>
        <w:rPr>
          <w:b/>
          <w:color w:val="000000"/>
        </w:rPr>
        <w:t xml:space="preserve">RightOf(Entity_10, </w:t>
      </w:r>
      <w:r>
        <w:t xml:space="preserve">Entity_2), </w:t>
      </w:r>
      <w:r>
        <w:rPr>
          <w:b/>
          <w:color w:val="000000"/>
        </w:rPr>
        <w:t xml:space="preserve">RightOf(Entity_10,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RightOf(Entity_11, </w:t>
      </w:r>
      <w:r>
        <w:rPr>
          <w:b/>
          <w:color w:val="0000FF"/>
        </w:rPr>
        <w:t xml:space="preserve">Entity_3), </w:t>
      </w:r>
      <w:r>
        <w:rPr>
          <w:b/>
          <w:color w:val="000000"/>
        </w:rPr>
        <w:t xml:space="preserve">RightOf(Entity_11,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RightOf(Entity_13, </w:t>
      </w:r>
      <w:r>
        <w:t xml:space="preserve">Entity_2), </w:t>
      </w:r>
      <w:r>
        <w:rPr>
          <w:b/>
          <w:color w:val="000000"/>
        </w:rPr>
        <w:t xml:space="preserve">RightOf(Entity_13, </w:t>
      </w:r>
      <w:r>
        <w:t xml:space="preserve">Entity_4), </w:t>
      </w:r>
      <w:r>
        <w:rPr>
          <w:b/>
          <w:color w:val="000000"/>
        </w:rPr>
        <w:t xml:space="preserve">RightOf(Entity_13, </w:t>
      </w:r>
      <w:r>
        <w:t xml:space="preserve">Entity_7), </w:t>
      </w:r>
      <w:r>
        <w:t xml:space="preserve">NextTo(Entity_0, </w:t>
      </w:r>
      <w:r>
        <w:t xml:space="preserve">Entity_8), </w:t>
      </w:r>
      <w:r>
        <w:t xml:space="preserve">NextTo(Entity_2, </w:t>
      </w:r>
      <w:r>
        <w:t xml:space="preserve">Entity_7), </w:t>
      </w:r>
      <w:r>
        <w:t xml:space="preserve">NextTo(Entity_7, </w:t>
      </w:r>
      <w:r>
        <w:t xml:space="preserve">Entity_2), </w:t>
      </w:r>
      <w:r>
        <w:t xml:space="preserve">NextTo(Entity_8, </w:t>
      </w:r>
      <w:r>
        <w:t xml:space="preserve">Entity_0). </w:t>
      </w:r>
      <w:r>
        <w:t xml:space="preserve">What </w:t>
      </w:r>
      <w:r>
        <w:t xml:space="preserve">is </w:t>
      </w:r>
      <w:r>
        <w:t xml:space="preserve">the </w:t>
      </w:r>
      <w:r>
        <w:t xml:space="preserve">next </w:t>
      </w:r>
      <w:r>
        <w:t xml:space="preserve">action </w:t>
      </w:r>
      <w:r>
        <w:t xml:space="preserve">of </w:t>
      </w:r>
      <w:r>
        <w:t xml:space="preserve">entity </w:t>
      </w:r>
      <w:r>
        <w:rPr>
          <w:b/>
          <w:color w:val="FF0000"/>
        </w:rPr>
        <w:t xml:space="preserve">Entity_12? </w:t>
      </w:r>
    </w:p>
    <w:p>
      <w:r>
        <w:t>Answer: C, Fast</w:t>
      </w:r>
    </w:p>
    <w:p/>
    <w:p>
      <w:r>
        <w:t xml:space="preserve">In </w:t>
      </w:r>
      <w:r>
        <w:t xml:space="preserve">the </w:t>
      </w:r>
      <w:r>
        <w:t xml:space="preserve">scene </w:t>
      </w:r>
      <w:r>
        <w:t xml:space="preserve">you </w:t>
      </w:r>
      <w:r>
        <w:t xml:space="preserve">see </w:t>
      </w:r>
      <w:r>
        <w:t xml:space="preserve">a </w:t>
      </w:r>
      <w:r>
        <w:t xml:space="preserve">total </w:t>
      </w:r>
      <w:r>
        <w:t xml:space="preserve">of </w:t>
      </w:r>
      <w:r>
        <w:t xml:space="preserve">14 </w:t>
      </w:r>
      <w:r>
        <w:t xml:space="preserve">entities, </w:t>
      </w:r>
      <w:r>
        <w:t xml:space="preserve">they </w:t>
      </w:r>
      <w:r>
        <w:t xml:space="preserve">are </w:t>
      </w:r>
      <w:r>
        <w:t xml:space="preserve">named </w:t>
      </w:r>
      <w:r>
        <w:t xml:space="preserve">as </w:t>
      </w:r>
      <w:r>
        <w:t xml:space="preserve">follows: </w:t>
      </w:r>
      <w:r>
        <w:t xml:space="preserve">Entity_0, </w:t>
      </w:r>
      <w:r>
        <w:t xml:space="preserve">Entity_1, </w:t>
      </w:r>
      <w:r>
        <w:t xml:space="preserve">Entity_2, </w:t>
      </w:r>
      <w:r>
        <w:rPr>
          <w:b/>
          <w:color w:val="0000FF"/>
        </w:rPr>
        <w:t xml:space="preserve">Entity_3, </w:t>
      </w:r>
      <w:r>
        <w:t xml:space="preserve">Entity_4, </w:t>
      </w:r>
      <w:r>
        <w:t xml:space="preserve">Entity_5, </w:t>
      </w:r>
      <w:r>
        <w:t xml:space="preserve">Entity_6, </w:t>
      </w:r>
      <w:r>
        <w:t xml:space="preserve">Entity_7, </w:t>
      </w:r>
      <w:r>
        <w:t xml:space="preserve">Entity_8, </w:t>
      </w:r>
      <w:r>
        <w:rPr>
          <w:b/>
          <w:color w:val="0000FF"/>
        </w:rPr>
        <w:t xml:space="preserve">Entity_9, </w:t>
      </w:r>
      <w:r>
        <w:t xml:space="preserve">Entity_10, </w:t>
      </w:r>
      <w:r>
        <w:t xml:space="preserve">Entity_11, </w:t>
      </w:r>
      <w:r>
        <w:rPr>
          <w:b/>
          <w:color w:val="FF0000"/>
        </w:rPr>
        <w:t xml:space="preserve">Entity_12, </w:t>
      </w:r>
      <w:r>
        <w:t xml:space="preserve">Entity_13. </w:t>
      </w:r>
      <w:r>
        <w:t xml:space="preserve">There </w:t>
      </w:r>
      <w:r>
        <w:t xml:space="preserve">exist </w:t>
      </w:r>
      <w:r>
        <w:t xml:space="preserve">the </w:t>
      </w:r>
      <w:r>
        <w:t xml:space="preserve">following </w:t>
      </w:r>
      <w:r>
        <w:t xml:space="preserve">predicates </w:t>
      </w:r>
      <w:r>
        <w:t xml:space="preserve">as </w:t>
      </w:r>
      <w:r>
        <w:t xml:space="preserve">their </w:t>
      </w:r>
      <w:r>
        <w:t xml:space="preserve">attributes </w:t>
      </w:r>
      <w:r>
        <w:t xml:space="preserve">and </w:t>
      </w:r>
      <w:r>
        <w:t xml:space="preserve">relations: </w:t>
      </w:r>
      <w:r>
        <w:t xml:space="preserve">IsPedestrian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IsCar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IsAmbulance </w:t>
      </w:r>
      <w:r>
        <w:t xml:space="preserve">(arity: </w:t>
      </w:r>
      <w:r>
        <w:t xml:space="preserve">1), </w:t>
      </w:r>
      <w:r>
        <w:t xml:space="preserve">IsBus </w:t>
      </w:r>
      <w:r>
        <w:t xml:space="preserve">(arity: </w:t>
      </w:r>
      <w:r>
        <w:t xml:space="preserve">1), </w:t>
      </w:r>
      <w:r>
        <w:t xml:space="preserve">IsPolice </w:t>
      </w:r>
      <w:r>
        <w:t xml:space="preserve">(arity: </w:t>
      </w:r>
      <w:r>
        <w:t xml:space="preserve">1), </w:t>
      </w:r>
      <w:r>
        <w:t xml:space="preserve">IsTiro </w:t>
      </w:r>
      <w:r>
        <w:t xml:space="preserve">(arity: </w:t>
      </w:r>
      <w:r>
        <w:t xml:space="preserve">1), </w:t>
      </w:r>
      <w:r>
        <w:t xml:space="preserve">IsReckless </w:t>
      </w:r>
      <w:r>
        <w:t xml:space="preserve">(arity: </w:t>
      </w:r>
      <w:r>
        <w:t xml:space="preserve">1), </w:t>
      </w:r>
      <w:r>
        <w:t xml:space="preserve">IsOld </w:t>
      </w:r>
      <w:r>
        <w:t xml:space="preserve">(arity: </w:t>
      </w:r>
      <w:r>
        <w:t xml:space="preserve">1), </w:t>
      </w:r>
      <w:r>
        <w:t xml:space="preserve">IsYoung </w:t>
      </w:r>
      <w:r>
        <w:t xml:space="preserve">(arity: </w:t>
      </w:r>
      <w:r>
        <w:t xml:space="preserve">1), </w:t>
      </w:r>
      <w:r>
        <w:t xml:space="preserve">IsAtInter </w:t>
      </w:r>
      <w:r>
        <w:t xml:space="preserve">(arity: </w:t>
      </w:r>
      <w:r>
        <w:t xml:space="preserve">1), </w:t>
      </w:r>
      <w:r>
        <w:t xml:space="preserve">IsInInter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IsClose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HigherPri </w:t>
      </w:r>
      <w:r>
        <w:t xml:space="preserve">(arity: </w:t>
      </w:r>
      <w:r>
        <w:t xml:space="preserve">2), </w:t>
      </w:r>
      <w:r>
        <w:t xml:space="preserve">CollidingClose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LeftOf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RightOf </w:t>
      </w:r>
      <w:r>
        <w:t xml:space="preserve">(arity: </w:t>
      </w:r>
      <w:r>
        <w:t xml:space="preserve">2), </w:t>
      </w:r>
      <w:r>
        <w:t xml:space="preserve">NextTo </w:t>
      </w:r>
      <w:r>
        <w:t xml:space="preserve">(arity: </w:t>
      </w:r>
      <w:r>
        <w:t xml:space="preserve">2). </w:t>
      </w:r>
      <w:r>
        <w:t xml:space="preserve">The </w:t>
      </w:r>
      <w:r>
        <w:t xml:space="preserve">truth </w:t>
      </w:r>
      <w:r>
        <w:t xml:space="preserve">value </w:t>
      </w:r>
      <w:r>
        <w:t xml:space="preserve">of </w:t>
      </w:r>
      <w:r>
        <w:t xml:space="preserve">these </w:t>
      </w:r>
      <w:r>
        <w:t xml:space="preserve">predicates </w:t>
      </w:r>
      <w:r>
        <w:t xml:space="preserve">grounded </w:t>
      </w:r>
      <w:r>
        <w:t xml:space="preserve">to </w:t>
      </w:r>
      <w:r>
        <w:t xml:space="preserve">the </w:t>
      </w:r>
      <w:r>
        <w:t xml:space="preserve">entities </w:t>
      </w:r>
      <w:r>
        <w:t xml:space="preserve">are </w:t>
      </w:r>
      <w:r>
        <w:t xml:space="preserve">as </w:t>
      </w:r>
      <w:r>
        <w:t xml:space="preserve">follows </w:t>
      </w:r>
      <w:r>
        <w:t xml:space="preserve">(Only </w:t>
      </w:r>
      <w:r>
        <w:t xml:space="preserve">the </w:t>
      </w:r>
      <w:r>
        <w:t xml:space="preserve">ones </w:t>
      </w:r>
      <w:r>
        <w:t xml:space="preserve">that </w:t>
      </w:r>
      <w:r>
        <w:t xml:space="preserve">are </w:t>
      </w:r>
      <w:r>
        <w:t xml:space="preserve">True </w:t>
      </w:r>
      <w:r>
        <w:t xml:space="preserve">are </w:t>
      </w:r>
      <w:r>
        <w:t xml:space="preserve">provided, </w:t>
      </w:r>
      <w:r>
        <w:t xml:space="preserve">assume </w:t>
      </w:r>
      <w:r>
        <w:t xml:space="preserve">the </w:t>
      </w:r>
      <w:r>
        <w:t xml:space="preserve">rest </w:t>
      </w:r>
      <w:r>
        <w:t xml:space="preserve">are </w:t>
      </w:r>
      <w:r>
        <w:t xml:space="preserve">False): </w:t>
      </w:r>
      <w:r>
        <w:t xml:space="preserve">IsPedestrian(Entity_1), </w:t>
      </w:r>
      <w:r>
        <w:t xml:space="preserve">IsPedestrian(Entity_2), </w:t>
      </w:r>
      <w:r>
        <w:rPr>
          <w:b/>
          <w:color w:val="0000FF"/>
        </w:rPr>
        <w:t xml:space="preserve">IsPedestrian(Entity_3), </w:t>
      </w:r>
      <w:r>
        <w:t xml:space="preserve">IsPedestrian(Entity_4), </w:t>
      </w:r>
      <w:r>
        <w:t xml:space="preserve">IsPedestrian(Entity_5), </w:t>
      </w:r>
      <w:r>
        <w:t xml:space="preserve">IsPedestrian(Entity_6), </w:t>
      </w:r>
      <w:r>
        <w:rPr>
          <w:b/>
          <w:color w:val="000000"/>
        </w:rPr>
        <w:t xml:space="preserve">IsCar(Entity_0), </w:t>
      </w:r>
      <w:r>
        <w:rPr>
          <w:b/>
          <w:color w:val="000000"/>
        </w:rPr>
        <w:t xml:space="preserve">IsCar(Entity_7), </w:t>
      </w:r>
      <w:r>
        <w:rPr>
          <w:b/>
          <w:color w:val="000000"/>
        </w:rPr>
        <w:t xml:space="preserve">IsCar(Entity_8), </w:t>
      </w:r>
      <w:r>
        <w:rPr>
          <w:b/>
          <w:color w:val="0000FF"/>
        </w:rPr>
        <w:t xml:space="preserve">IsCar(Entity_9), </w:t>
      </w:r>
      <w:r>
        <w:rPr>
          <w:b/>
          <w:color w:val="000000"/>
        </w:rPr>
        <w:t xml:space="preserve">IsCar(Entity_10), </w:t>
      </w:r>
      <w:r>
        <w:rPr>
          <w:b/>
          <w:color w:val="000000"/>
        </w:rPr>
        <w:t xml:space="preserve">IsCar(Entity_11), </w:t>
      </w:r>
      <w:r>
        <w:rPr>
          <w:b/>
          <w:color w:val="FF0000"/>
        </w:rPr>
        <w:t xml:space="preserve">IsCar(Entity_12), </w:t>
      </w:r>
      <w:r>
        <w:rPr>
          <w:b/>
          <w:color w:val="000000"/>
        </w:rPr>
        <w:t xml:space="preserve">IsCar(Entity_13), </w:t>
      </w:r>
      <w:r>
        <w:rPr>
          <w:b/>
          <w:color w:val="FF0000"/>
        </w:rPr>
        <w:t xml:space="preserve">IsAmbulance(Entity_12), </w:t>
      </w:r>
      <w:r>
        <w:t xml:space="preserve">IsBus(Entity_10), </w:t>
      </w:r>
      <w:r>
        <w:rPr>
          <w:b/>
          <w:color w:val="0000FF"/>
        </w:rPr>
        <w:t xml:space="preserve">IsPolice(Entity_9), </w:t>
      </w:r>
      <w:r>
        <w:t xml:space="preserve">IsPolice(Entity_11), </w:t>
      </w:r>
      <w:r>
        <w:t xml:space="preserve">IsTiro(Entity_8), </w:t>
      </w:r>
      <w:r>
        <w:t xml:space="preserve">IsReckless(Entity_0), </w:t>
      </w:r>
      <w:r>
        <w:t xml:space="preserve">IsReckless(Entity_7), </w:t>
      </w:r>
      <w:r>
        <w:rPr>
          <w:b/>
          <w:color w:val="0000FF"/>
        </w:rPr>
        <w:t xml:space="preserve">IsOld(Entity_3), </w:t>
      </w:r>
      <w:r>
        <w:t xml:space="preserve">IsOld(Entity_5), </w:t>
      </w:r>
      <w:r>
        <w:t xml:space="preserve">IsYoung(Entity_1), </w:t>
      </w:r>
      <w:r>
        <w:t xml:space="preserve">IsYoung(Entity_2), </w:t>
      </w:r>
      <w:r>
        <w:t xml:space="preserve">IsYoung(Entity_4), </w:t>
      </w:r>
      <w:r>
        <w:t xml:space="preserve">IsAtInter(Entity_1), </w:t>
      </w:r>
      <w:r>
        <w:t xml:space="preserve">IsAtInter(Entity_2), </w:t>
      </w:r>
      <w:r>
        <w:t xml:space="preserve">IsAtInter(Entity_5), </w:t>
      </w:r>
      <w:r>
        <w:t xml:space="preserve">IsAtInter(Entity_7), </w:t>
      </w:r>
      <w:r>
        <w:t xml:space="preserve">IsAtInter(Entity_8), </w:t>
      </w:r>
      <w:r>
        <w:rPr>
          <w:b/>
          <w:color w:val="0000FF"/>
        </w:rPr>
        <w:t xml:space="preserve">IsAtInter(Entity_9), </w:t>
      </w:r>
      <w:r>
        <w:rPr>
          <w:b/>
          <w:color w:val="000000"/>
        </w:rPr>
        <w:t xml:space="preserve">IsClose(Entity_1, </w:t>
      </w:r>
      <w:r>
        <w:t xml:space="preserve">Entity_8), </w:t>
      </w:r>
      <w:r>
        <w:rPr>
          <w:b/>
          <w:color w:val="000000"/>
        </w:rPr>
        <w:t xml:space="preserve">IsClose(Entity_2, </w:t>
      </w:r>
      <w:r>
        <w:t xml:space="preserve">Entity_6), </w:t>
      </w:r>
      <w:r>
        <w:rPr>
          <w:b/>
          <w:color w:val="000000"/>
        </w:rPr>
        <w:t xml:space="preserve">IsClose(Entity_2, </w:t>
      </w:r>
      <w:r>
        <w:t xml:space="preserve">Entity_13), </w:t>
      </w:r>
      <w:r>
        <w:rPr>
          <w:b/>
          <w:color w:val="000000"/>
        </w:rPr>
        <w:t xml:space="preserve">IsClose(Entity_4, </w:t>
      </w:r>
      <w:r>
        <w:t xml:space="preserve">Entity_13), </w:t>
      </w:r>
      <w:r>
        <w:rPr>
          <w:b/>
          <w:color w:val="000000"/>
        </w:rPr>
        <w:t xml:space="preserve">IsClose(Entity_5, </w:t>
      </w:r>
      <w:r>
        <w:t xml:space="preserve">Entity_13), </w:t>
      </w:r>
      <w:r>
        <w:rPr>
          <w:b/>
          <w:color w:val="000000"/>
        </w:rPr>
        <w:t xml:space="preserve">IsClose(Entity_6, </w:t>
      </w:r>
      <w:r>
        <w:t xml:space="preserve">Entity_2), </w:t>
      </w:r>
      <w:r>
        <w:rPr>
          <w:b/>
          <w:color w:val="000000"/>
        </w:rPr>
        <w:t xml:space="preserve">IsClose(Entity_6, </w:t>
      </w:r>
      <w:r>
        <w:t xml:space="preserve">Entity_7), </w:t>
      </w:r>
      <w:r>
        <w:rPr>
          <w:b/>
          <w:color w:val="000000"/>
        </w:rPr>
        <w:t xml:space="preserve">IsClose(Entity_7, </w:t>
      </w:r>
      <w:r>
        <w:t xml:space="preserve">Entity_6), </w:t>
      </w:r>
      <w:r>
        <w:rPr>
          <w:b/>
          <w:color w:val="000000"/>
        </w:rPr>
        <w:t xml:space="preserve">IsClose(Entity_7, </w:t>
      </w:r>
      <w:r>
        <w:t xml:space="preserve">Entity_10), </w:t>
      </w:r>
      <w:r>
        <w:rPr>
          <w:b/>
          <w:color w:val="000000"/>
        </w:rPr>
        <w:t xml:space="preserve">IsClose(Entity_8, </w:t>
      </w:r>
      <w:r>
        <w:t xml:space="preserve">Entity_1), </w:t>
      </w:r>
      <w:r>
        <w:rPr>
          <w:b/>
          <w:color w:val="0000FF"/>
        </w:rPr>
        <w:t xml:space="preserve">IsClose(Entity_9, </w:t>
      </w:r>
      <w:r>
        <w:t xml:space="preserve">Entity_10), </w:t>
      </w:r>
      <w:r>
        <w:rPr>
          <w:b/>
          <w:color w:val="0000FF"/>
        </w:rPr>
        <w:t xml:space="preserve">IsClose(Entity_9,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IsClose(Entity_10, </w:t>
      </w:r>
      <w:r>
        <w:t xml:space="preserve">Entity_7), </w:t>
      </w:r>
      <w:r>
        <w:rPr>
          <w:b/>
          <w:color w:val="000000"/>
        </w:rPr>
        <w:t xml:space="preserve">IsClose(Entity_10,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IsClose(Entity_10, </w:t>
      </w:r>
      <w:r>
        <w:t xml:space="preserve">Entity_11), </w:t>
      </w:r>
      <w:r>
        <w:rPr>
          <w:b/>
          <w:color w:val="000000"/>
        </w:rPr>
        <w:t xml:space="preserve">IsClose(Entity_11, </w:t>
      </w:r>
      <w:r>
        <w:t xml:space="preserve">Entity_10), </w:t>
      </w:r>
      <w:r>
        <w:rPr>
          <w:b/>
          <w:color w:val="FF0000"/>
        </w:rPr>
        <w:t xml:space="preserve">IsClose(Entity_12,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IsClose(Entity_13, </w:t>
      </w:r>
      <w:r>
        <w:t xml:space="preserve">Entity_2), </w:t>
      </w:r>
      <w:r>
        <w:rPr>
          <w:b/>
          <w:color w:val="000000"/>
        </w:rPr>
        <w:t xml:space="preserve">IsClose(Entity_13, </w:t>
      </w:r>
      <w:r>
        <w:t xml:space="preserve">Entity_4), </w:t>
      </w:r>
      <w:r>
        <w:rPr>
          <w:b/>
          <w:color w:val="000000"/>
        </w:rPr>
        <w:t xml:space="preserve">IsClose(Entity_13, </w:t>
      </w:r>
      <w:r>
        <w:t xml:space="preserve">Entity_5), </w:t>
      </w:r>
      <w:r>
        <w:rPr>
          <w:b/>
          <w:color w:val="000000"/>
        </w:rPr>
        <w:t xml:space="preserve">HigherPri(Entity_0, </w:t>
      </w:r>
      <w:r>
        <w:t xml:space="preserve">Entity_8), </w:t>
      </w:r>
      <w:r>
        <w:rPr>
          <w:b/>
          <w:color w:val="000000"/>
        </w:rPr>
        <w:t xml:space="preserve">HigherPri(Entity_1, </w:t>
      </w:r>
      <w:r>
        <w:t xml:space="preserve">Entity_7), </w:t>
      </w:r>
      <w:r>
        <w:rPr>
          <w:b/>
          <w:color w:val="000000"/>
        </w:rPr>
        <w:t xml:space="preserve">HigherPri(Entity_1, </w:t>
      </w:r>
      <w:r>
        <w:t xml:space="preserve">Entity_8), </w:t>
      </w:r>
      <w:r>
        <w:rPr>
          <w:b/>
          <w:color w:val="000000"/>
        </w:rPr>
        <w:t xml:space="preserve">HigherPri(Entity_2, </w:t>
      </w:r>
      <w:r>
        <w:t xml:space="preserve">Entity_7), </w:t>
      </w:r>
      <w:r>
        <w:rPr>
          <w:b/>
          <w:color w:val="000000"/>
        </w:rPr>
        <w:t xml:space="preserve">HigherPri(Entity_2,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HigherPri(Entity_2, </w:t>
      </w:r>
      <w:r>
        <w:t xml:space="preserve">Entity_10), </w:t>
      </w:r>
      <w:r>
        <w:rPr>
          <w:b/>
          <w:color w:val="000000"/>
        </w:rPr>
        <w:t xml:space="preserve">HigherPri(Entity_2, </w:t>
      </w:r>
      <w:r>
        <w:t xml:space="preserve">Entity_13), </w:t>
      </w:r>
      <w:r>
        <w:rPr>
          <w:b/>
          <w:color w:val="0000FF"/>
        </w:rPr>
        <w:t xml:space="preserve">HigherPri(Entity_3,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HigherPri(Entity_3, </w:t>
      </w:r>
      <w:r>
        <w:t xml:space="preserve">Entity_10), </w:t>
      </w:r>
      <w:r>
        <w:rPr>
          <w:b/>
          <w:color w:val="0000FF"/>
        </w:rPr>
        <w:t xml:space="preserve">HigherPri(Entity_3, </w:t>
      </w:r>
      <w:r>
        <w:t xml:space="preserve">Entity_11), </w:t>
      </w:r>
      <w:r>
        <w:rPr>
          <w:b/>
          <w:color w:val="0000FF"/>
        </w:rPr>
        <w:t xml:space="preserve">HigherPri(Entity_3,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HigherPri(Entity_4, </w:t>
      </w:r>
      <w:r>
        <w:t xml:space="preserve">Entity_13), </w:t>
      </w:r>
      <w:r>
        <w:rPr>
          <w:b/>
          <w:color w:val="000000"/>
        </w:rPr>
        <w:t xml:space="preserve">HigherPri(Entity_5, </w:t>
      </w:r>
      <w:r>
        <w:t xml:space="preserve">Entity_13), </w:t>
      </w:r>
      <w:r>
        <w:rPr>
          <w:b/>
          <w:color w:val="000000"/>
        </w:rPr>
        <w:t xml:space="preserve">HigherPri(Entity_6, </w:t>
      </w:r>
      <w:r>
        <w:t xml:space="preserve">Entity_7), </w:t>
      </w:r>
      <w:r>
        <w:rPr>
          <w:b/>
          <w:color w:val="000000"/>
        </w:rPr>
        <w:t xml:space="preserve">HigherPri(Entity_6,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HigherPri(Entity_6, </w:t>
      </w:r>
      <w:r>
        <w:t xml:space="preserve">Entity_10), </w:t>
      </w:r>
      <w:r>
        <w:rPr>
          <w:b/>
          <w:color w:val="000000"/>
        </w:rPr>
        <w:t xml:space="preserve">HigherPri(Entity_6, </w:t>
      </w:r>
      <w:r>
        <w:t xml:space="preserve">Entity_11), </w:t>
      </w:r>
      <w:r>
        <w:rPr>
          <w:b/>
          <w:color w:val="000000"/>
        </w:rPr>
        <w:t xml:space="preserve">HigherPri(Entity_7,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HigherPri(Entity_7, </w:t>
      </w:r>
      <w:r>
        <w:t xml:space="preserve">Entity_10), </w:t>
      </w:r>
      <w:r>
        <w:rPr>
          <w:b/>
          <w:color w:val="000000"/>
        </w:rPr>
        <w:t xml:space="preserve">HigherPri(Entity_7, </w:t>
      </w:r>
      <w:r>
        <w:t xml:space="preserve">Entity_13), </w:t>
      </w:r>
      <w:r>
        <w:rPr>
          <w:b/>
          <w:color w:val="0000FF"/>
        </w:rPr>
        <w:t xml:space="preserve">HigherPri(Entity_9, </w:t>
      </w:r>
      <w:r>
        <w:t xml:space="preserve">Entity_10), </w:t>
      </w:r>
      <w:r>
        <w:rPr>
          <w:b/>
          <w:color w:val="0000FF"/>
        </w:rPr>
        <w:t xml:space="preserve">HigherPri(Entity_9, </w:t>
      </w:r>
      <w:r>
        <w:t xml:space="preserve">Entity_11), </w:t>
      </w:r>
      <w:r>
        <w:rPr>
          <w:b/>
          <w:color w:val="0000FF"/>
        </w:rPr>
        <w:t xml:space="preserve">HigherPri(Entity_9,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HigherPri(Entity_9, </w:t>
      </w:r>
      <w:r>
        <w:t xml:space="preserve">Entity_13), </w:t>
      </w:r>
      <w:r>
        <w:rPr>
          <w:b/>
          <w:color w:val="000000"/>
        </w:rPr>
        <w:t xml:space="preserve">HigherPri(Entity_10, </w:t>
      </w:r>
      <w:r>
        <w:t xml:space="preserve">Entity_11), </w:t>
      </w:r>
      <w:r>
        <w:rPr>
          <w:b/>
          <w:color w:val="000000"/>
        </w:rPr>
        <w:t xml:space="preserve">HigherPri(Entity_10, </w:t>
      </w:r>
      <w:r>
        <w:t xml:space="preserve">Entity_13), </w:t>
      </w:r>
      <w:r>
        <w:t xml:space="preserve">CollidingClose(Entity_0, </w:t>
      </w:r>
      <w:r>
        <w:t xml:space="preserve">Entity_8), </w:t>
      </w:r>
      <w:r>
        <w:t xml:space="preserve">CollidingClose(Entity_2, </w:t>
      </w:r>
      <w:r>
        <w:t xml:space="preserve">Entity_7), </w:t>
      </w:r>
      <w:r>
        <w:rPr>
          <w:b/>
          <w:color w:val="000000"/>
        </w:rPr>
        <w:t xml:space="preserve">LeftOf(Entity_1, </w:t>
      </w:r>
      <w:r>
        <w:t xml:space="preserve">Entity_2), </w:t>
      </w:r>
      <w:r>
        <w:rPr>
          <w:b/>
          <w:color w:val="000000"/>
        </w:rPr>
        <w:t xml:space="preserve">LeftOf(Entity_1, </w:t>
      </w:r>
      <w:r>
        <w:t xml:space="preserve">Entity_8), </w:t>
      </w:r>
      <w:r>
        <w:rPr>
          <w:b/>
          <w:color w:val="000000"/>
        </w:rPr>
        <w:t xml:space="preserve">LeftOf(Entity_2, </w:t>
      </w:r>
      <w:r>
        <w:t xml:space="preserve">Entity_1), </w:t>
      </w:r>
      <w:r>
        <w:rPr>
          <w:b/>
          <w:color w:val="000000"/>
        </w:rPr>
        <w:t xml:space="preserve">LeftOf(Entity_2, </w:t>
      </w:r>
      <w:r>
        <w:t xml:space="preserve">Entity_6), </w:t>
      </w:r>
      <w:r>
        <w:rPr>
          <w:b/>
          <w:color w:val="000000"/>
        </w:rPr>
        <w:t xml:space="preserve">LeftOf(Entity_2,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LeftOf(Entity_2, </w:t>
      </w:r>
      <w:r>
        <w:t xml:space="preserve">Entity_10), </w:t>
      </w:r>
      <w:r>
        <w:rPr>
          <w:b/>
          <w:color w:val="000000"/>
        </w:rPr>
        <w:t xml:space="preserve">LeftOf(Entity_2, </w:t>
      </w:r>
      <w:r>
        <w:t xml:space="preserve">Entity_13), </w:t>
      </w:r>
      <w:r>
        <w:rPr>
          <w:b/>
          <w:color w:val="0000FF"/>
        </w:rPr>
        <w:t xml:space="preserve">LeftOf(Entity_3, </w:t>
      </w:r>
      <w:r>
        <w:t xml:space="preserve">Entity_6), </w:t>
      </w:r>
      <w:r>
        <w:rPr>
          <w:b/>
          <w:color w:val="0000FF"/>
        </w:rPr>
        <w:t xml:space="preserve">LeftOf(Entity_3, </w:t>
      </w:r>
      <w:r>
        <w:t xml:space="preserve">Entity_11), </w:t>
      </w:r>
      <w:r>
        <w:rPr>
          <w:b/>
          <w:color w:val="000000"/>
        </w:rPr>
        <w:t xml:space="preserve">LeftOf(Entity_4, </w:t>
      </w:r>
      <w:r>
        <w:t xml:space="preserve">Entity_13), </w:t>
      </w:r>
      <w:r>
        <w:rPr>
          <w:b/>
          <w:color w:val="000000"/>
        </w:rPr>
        <w:t xml:space="preserve">LeftOf(Entity_5, </w:t>
      </w:r>
      <w:r>
        <w:t xml:space="preserve">Entity_13), </w:t>
      </w:r>
      <w:r>
        <w:rPr>
          <w:b/>
          <w:color w:val="000000"/>
        </w:rPr>
        <w:t xml:space="preserve">LeftOf(Entity_6, </w:t>
      </w:r>
      <w:r>
        <w:t xml:space="preserve">Entity_1), </w:t>
      </w:r>
      <w:r>
        <w:rPr>
          <w:b/>
          <w:color w:val="000000"/>
        </w:rPr>
        <w:t xml:space="preserve">LeftOf(Entity_6, </w:t>
      </w:r>
      <w:r>
        <w:t xml:space="preserve">Entity_2), </w:t>
      </w:r>
      <w:r>
        <w:rPr>
          <w:b/>
          <w:color w:val="000000"/>
        </w:rPr>
        <w:t xml:space="preserve">LeftOf(Entity_6, </w:t>
      </w:r>
      <w:r>
        <w:rPr>
          <w:b/>
          <w:color w:val="0000FF"/>
        </w:rPr>
        <w:t xml:space="preserve">Entity_3), </w:t>
      </w:r>
      <w:r>
        <w:rPr>
          <w:b/>
          <w:color w:val="000000"/>
        </w:rPr>
        <w:t xml:space="preserve">LeftOf(Entity_6, </w:t>
      </w:r>
      <w:r>
        <w:t xml:space="preserve">Entity_7), </w:t>
      </w:r>
      <w:r>
        <w:rPr>
          <w:b/>
          <w:color w:val="000000"/>
        </w:rPr>
        <w:t xml:space="preserve">LeftOf(Entity_6, </w:t>
      </w:r>
      <w:r>
        <w:t xml:space="preserve">Entity_10), </w:t>
      </w:r>
      <w:r>
        <w:rPr>
          <w:b/>
          <w:color w:val="000000"/>
        </w:rPr>
        <w:t xml:space="preserve">LeftOf(Entity_7, </w:t>
      </w:r>
      <w:r>
        <w:t xml:space="preserve">Entity_1), </w:t>
      </w:r>
      <w:r>
        <w:rPr>
          <w:b/>
          <w:color w:val="000000"/>
        </w:rPr>
        <w:t xml:space="preserve">LeftOf(Entity_7, </w:t>
      </w:r>
      <w:r>
        <w:t xml:space="preserve">Entity_6), </w:t>
      </w:r>
      <w:r>
        <w:rPr>
          <w:b/>
          <w:color w:val="000000"/>
        </w:rPr>
        <w:t xml:space="preserve">LeftOf(Entity_7,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LeftOf(Entity_7, </w:t>
      </w:r>
      <w:r>
        <w:t xml:space="preserve">Entity_10), </w:t>
      </w:r>
      <w:r>
        <w:rPr>
          <w:b/>
          <w:color w:val="000000"/>
        </w:rPr>
        <w:t xml:space="preserve">LeftOf(Entity_7, </w:t>
      </w:r>
      <w:r>
        <w:t xml:space="preserve">Entity_13), </w:t>
      </w:r>
      <w:r>
        <w:rPr>
          <w:b/>
          <w:color w:val="0000FF"/>
        </w:rPr>
        <w:t xml:space="preserve">LeftOf(Entity_9, </w:t>
      </w:r>
      <w:r>
        <w:rPr>
          <w:b/>
          <w:color w:val="0000FF"/>
        </w:rPr>
        <w:t xml:space="preserve">Entity_3), </w:t>
      </w:r>
      <w:r>
        <w:rPr>
          <w:b/>
          <w:color w:val="0000FF"/>
        </w:rPr>
        <w:t xml:space="preserve">LeftOf(Entity_9, </w:t>
      </w:r>
      <w:r>
        <w:t xml:space="preserve">Entity_6), </w:t>
      </w:r>
      <w:r>
        <w:rPr>
          <w:b/>
          <w:color w:val="0000FF"/>
        </w:rPr>
        <w:t xml:space="preserve">LeftOf(Entity_9, </w:t>
      </w:r>
      <w:r>
        <w:t xml:space="preserve">Entity_7), </w:t>
      </w:r>
      <w:r>
        <w:rPr>
          <w:b/>
          <w:color w:val="0000FF"/>
        </w:rPr>
        <w:t xml:space="preserve">LeftOf(Entity_9, </w:t>
      </w:r>
      <w:r>
        <w:t xml:space="preserve">Entity_11), </w:t>
      </w:r>
      <w:r>
        <w:rPr>
          <w:b/>
          <w:color w:val="000000"/>
        </w:rPr>
        <w:t xml:space="preserve">LeftOf(Entity_10, </w:t>
      </w:r>
      <w:r>
        <w:rPr>
          <w:b/>
          <w:color w:val="0000FF"/>
        </w:rPr>
        <w:t xml:space="preserve">Entity_3), </w:t>
      </w:r>
      <w:r>
        <w:rPr>
          <w:b/>
          <w:color w:val="000000"/>
        </w:rPr>
        <w:t xml:space="preserve">LeftOf(Entity_10, </w:t>
      </w:r>
      <w:r>
        <w:t xml:space="preserve">Entity_6), </w:t>
      </w:r>
      <w:r>
        <w:rPr>
          <w:b/>
          <w:color w:val="000000"/>
        </w:rPr>
        <w:t xml:space="preserve">LeftOf(Entity_10, </w:t>
      </w:r>
      <w:r>
        <w:t xml:space="preserve">Entity_7), </w:t>
      </w:r>
      <w:r>
        <w:rPr>
          <w:b/>
          <w:color w:val="000000"/>
        </w:rPr>
        <w:t xml:space="preserve">LeftOf(Entity_10, </w:t>
      </w:r>
      <w:r>
        <w:t xml:space="preserve">Entity_11), </w:t>
      </w:r>
      <w:r>
        <w:rPr>
          <w:b/>
          <w:color w:val="000000"/>
        </w:rPr>
        <w:t xml:space="preserve">LeftOf(Entity_11, </w:t>
      </w:r>
      <w:r>
        <w:t xml:space="preserve">Entity_6), </w:t>
      </w:r>
      <w:r>
        <w:rPr>
          <w:b/>
          <w:color w:val="000000"/>
        </w:rPr>
        <w:t xml:space="preserve">LeftOf(Entity_11, </w:t>
      </w:r>
      <w:r>
        <w:t xml:space="preserve">Entity_10), </w:t>
      </w:r>
      <w:r>
        <w:rPr>
          <w:b/>
          <w:color w:val="FF0000"/>
        </w:rPr>
        <w:t xml:space="preserve">LeftOf(Entity_12, </w:t>
      </w:r>
      <w:r>
        <w:rPr>
          <w:b/>
          <w:color w:val="0000FF"/>
        </w:rPr>
        <w:t xml:space="preserve">Entity_3), </w:t>
      </w:r>
      <w:r>
        <w:rPr>
          <w:b/>
          <w:color w:val="000000"/>
        </w:rPr>
        <w:t xml:space="preserve">LeftOf(Entity_13, </w:t>
      </w:r>
      <w:r>
        <w:t xml:space="preserve">Entity_5), </w:t>
      </w:r>
      <w:r>
        <w:rPr>
          <w:b/>
          <w:color w:val="000000"/>
        </w:rPr>
        <w:t xml:space="preserve">LeftOf(Entity_13,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RightOf(Entity_1, </w:t>
      </w:r>
      <w:r>
        <w:t xml:space="preserve">Entity_6), </w:t>
      </w:r>
      <w:r>
        <w:rPr>
          <w:b/>
          <w:color w:val="000000"/>
        </w:rPr>
        <w:t xml:space="preserve">RightOf(Entity_1, </w:t>
      </w:r>
      <w:r>
        <w:t xml:space="preserve">Entity_7), </w:t>
      </w:r>
      <w:r>
        <w:rPr>
          <w:b/>
          <w:color w:val="000000"/>
        </w:rPr>
        <w:t xml:space="preserve">RightOf(Entity_2, </w:t>
      </w:r>
      <w:r>
        <w:t xml:space="preserve">Entity_7), </w:t>
      </w:r>
      <w:r>
        <w:rPr>
          <w:b/>
          <w:color w:val="0000FF"/>
        </w:rPr>
        <w:t xml:space="preserve">RightOf(Entity_3,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RightOf(Entity_3, </w:t>
      </w:r>
      <w:r>
        <w:t xml:space="preserve">Entity_10), </w:t>
      </w:r>
      <w:r>
        <w:rPr>
          <w:b/>
          <w:color w:val="0000FF"/>
        </w:rPr>
        <w:t xml:space="preserve">RightOf(Entity_3,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RightOf(Entity_6,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RightOf(Entity_6, </w:t>
      </w:r>
      <w:r>
        <w:t xml:space="preserve">Entity_11), </w:t>
      </w:r>
      <w:r>
        <w:rPr>
          <w:b/>
          <w:color w:val="000000"/>
        </w:rPr>
        <w:t xml:space="preserve">RightOf(Entity_8, </w:t>
      </w:r>
      <w:r>
        <w:t xml:space="preserve">Entity_1), </w:t>
      </w:r>
      <w:r>
        <w:rPr>
          <w:b/>
          <w:color w:val="0000FF"/>
        </w:rPr>
        <w:t xml:space="preserve">RightOf(Entity_9, </w:t>
      </w:r>
      <w:r>
        <w:t xml:space="preserve">Entity_2), </w:t>
      </w:r>
      <w:r>
        <w:rPr>
          <w:b/>
          <w:color w:val="0000FF"/>
        </w:rPr>
        <w:t xml:space="preserve">RightOf(Entity_9, </w:t>
      </w:r>
      <w:r>
        <w:t xml:space="preserve">Entity_10), </w:t>
      </w:r>
      <w:r>
        <w:rPr>
          <w:b/>
          <w:color w:val="0000FF"/>
        </w:rPr>
        <w:t xml:space="preserve">RightOf(Entity_9, </w:t>
      </w:r>
      <w:r>
        <w:t xml:space="preserve">Entity_13), </w:t>
      </w:r>
      <w:r>
        <w:rPr>
          <w:b/>
          <w:color w:val="000000"/>
        </w:rPr>
        <w:t xml:space="preserve">RightOf(Entity_10, </w:t>
      </w:r>
      <w:r>
        <w:t xml:space="preserve">Entity_2), </w:t>
      </w:r>
      <w:r>
        <w:rPr>
          <w:b/>
          <w:color w:val="000000"/>
        </w:rPr>
        <w:t xml:space="preserve">RightOf(Entity_10,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RightOf(Entity_11, </w:t>
      </w:r>
      <w:r>
        <w:rPr>
          <w:b/>
          <w:color w:val="0000FF"/>
        </w:rPr>
        <w:t xml:space="preserve">Entity_3), </w:t>
      </w:r>
      <w:r>
        <w:rPr>
          <w:b/>
          <w:color w:val="000000"/>
        </w:rPr>
        <w:t xml:space="preserve">RightOf(Entity_11,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RightOf(Entity_13, </w:t>
      </w:r>
      <w:r>
        <w:t xml:space="preserve">Entity_2), </w:t>
      </w:r>
      <w:r>
        <w:rPr>
          <w:b/>
          <w:color w:val="000000"/>
        </w:rPr>
        <w:t xml:space="preserve">RightOf(Entity_13, </w:t>
      </w:r>
      <w:r>
        <w:t xml:space="preserve">Entity_4), </w:t>
      </w:r>
      <w:r>
        <w:rPr>
          <w:b/>
          <w:color w:val="000000"/>
        </w:rPr>
        <w:t xml:space="preserve">RightOf(Entity_13, </w:t>
      </w:r>
      <w:r>
        <w:t xml:space="preserve">Entity_7), </w:t>
      </w:r>
      <w:r>
        <w:t xml:space="preserve">NextTo(Entity_0, </w:t>
      </w:r>
      <w:r>
        <w:t xml:space="preserve">Entity_8), </w:t>
      </w:r>
      <w:r>
        <w:t xml:space="preserve">NextTo(Entity_2, </w:t>
      </w:r>
      <w:r>
        <w:t xml:space="preserve">Entity_7), </w:t>
      </w:r>
      <w:r>
        <w:t xml:space="preserve">NextTo(Entity_7, </w:t>
      </w:r>
      <w:r>
        <w:t xml:space="preserve">Entity_2), </w:t>
      </w:r>
      <w:r>
        <w:t xml:space="preserve">NextTo(Entity_8, </w:t>
      </w:r>
      <w:r>
        <w:t xml:space="preserve">Entity_0). </w:t>
      </w:r>
      <w:r>
        <w:t xml:space="preserve">What </w:t>
      </w:r>
      <w:r>
        <w:t xml:space="preserve">is </w:t>
      </w:r>
      <w:r>
        <w:t xml:space="preserve">the </w:t>
      </w:r>
      <w:r>
        <w:t xml:space="preserve">next </w:t>
      </w:r>
      <w:r>
        <w:t xml:space="preserve">action </w:t>
      </w:r>
      <w:r>
        <w:t xml:space="preserve">of </w:t>
      </w:r>
      <w:r>
        <w:t xml:space="preserve">entity </w:t>
      </w:r>
      <w:r>
        <w:rPr>
          <w:b/>
          <w:color w:val="FF0000"/>
        </w:rPr>
        <w:t xml:space="preserve">Entity_12? </w:t>
      </w:r>
    </w:p>
    <w:p>
      <w:r>
        <w:t>Answer: C, Fast</w:t>
      </w:r>
    </w:p>
    <w:p/>
    <w:p>
      <w:r>
        <w:t xml:space="preserve">In </w:t>
      </w:r>
      <w:r>
        <w:t xml:space="preserve">the </w:t>
      </w:r>
      <w:r>
        <w:t xml:space="preserve">scene </w:t>
      </w:r>
      <w:r>
        <w:t xml:space="preserve">you </w:t>
      </w:r>
      <w:r>
        <w:t xml:space="preserve">see </w:t>
      </w:r>
      <w:r>
        <w:t xml:space="preserve">a </w:t>
      </w:r>
      <w:r>
        <w:t xml:space="preserve">total </w:t>
      </w:r>
      <w:r>
        <w:t xml:space="preserve">of </w:t>
      </w:r>
      <w:r>
        <w:t xml:space="preserve">14 </w:t>
      </w:r>
      <w:r>
        <w:t xml:space="preserve">entities, </w:t>
      </w:r>
      <w:r>
        <w:t xml:space="preserve">they </w:t>
      </w:r>
      <w:r>
        <w:t xml:space="preserve">are </w:t>
      </w:r>
      <w:r>
        <w:t xml:space="preserve">named </w:t>
      </w:r>
      <w:r>
        <w:t xml:space="preserve">as </w:t>
      </w:r>
      <w:r>
        <w:t xml:space="preserve">follows: </w:t>
      </w:r>
      <w:r>
        <w:t xml:space="preserve">Entity_0, </w:t>
      </w:r>
      <w:r>
        <w:t xml:space="preserve">Entity_1, </w:t>
      </w:r>
      <w:r>
        <w:rPr>
          <w:b/>
          <w:color w:val="0000FF"/>
        </w:rPr>
        <w:t xml:space="preserve">Entity_2, </w:t>
      </w:r>
      <w:r>
        <w:rPr>
          <w:b/>
          <w:color w:val="0000FF"/>
        </w:rPr>
        <w:t xml:space="preserve">Entity_3, </w:t>
      </w:r>
      <w:r>
        <w:t xml:space="preserve">Entity_4, </w:t>
      </w:r>
      <w:r>
        <w:t xml:space="preserve">Entity_5, </w:t>
      </w:r>
      <w:r>
        <w:t xml:space="preserve">Entity_6, </w:t>
      </w:r>
      <w:r>
        <w:rPr>
          <w:b/>
          <w:color w:val="0000FF"/>
        </w:rPr>
        <w:t xml:space="preserve">Entity_7, </w:t>
      </w:r>
      <w:r>
        <w:t xml:space="preserve">Entity_8, </w:t>
      </w:r>
      <w:r>
        <w:rPr>
          <w:b/>
          <w:color w:val="0000FF"/>
        </w:rPr>
        <w:t xml:space="preserve">Entity_9, </w:t>
      </w:r>
      <w:r>
        <w:rPr>
          <w:b/>
          <w:color w:val="0000FF"/>
        </w:rPr>
        <w:t xml:space="preserve">Entity_10, </w:t>
      </w:r>
      <w:r>
        <w:t xml:space="preserve">Entity_11, </w:t>
      </w:r>
      <w:r>
        <w:rPr>
          <w:b/>
          <w:color w:val="FF0000"/>
        </w:rPr>
        <w:t xml:space="preserve">Entity_12, </w:t>
      </w:r>
      <w:r>
        <w:rPr>
          <w:b/>
          <w:color w:val="0000FF"/>
        </w:rPr>
        <w:t xml:space="preserve">Entity_13. </w:t>
      </w:r>
      <w:r>
        <w:t xml:space="preserve">There </w:t>
      </w:r>
      <w:r>
        <w:t xml:space="preserve">exist </w:t>
      </w:r>
      <w:r>
        <w:t xml:space="preserve">the </w:t>
      </w:r>
      <w:r>
        <w:t xml:space="preserve">following </w:t>
      </w:r>
      <w:r>
        <w:t xml:space="preserve">predicates </w:t>
      </w:r>
      <w:r>
        <w:t xml:space="preserve">as </w:t>
      </w:r>
      <w:r>
        <w:t xml:space="preserve">their </w:t>
      </w:r>
      <w:r>
        <w:t xml:space="preserve">attributes </w:t>
      </w:r>
      <w:r>
        <w:t xml:space="preserve">and </w:t>
      </w:r>
      <w:r>
        <w:t xml:space="preserve">relations: </w:t>
      </w:r>
      <w:r>
        <w:t xml:space="preserve">IsPedestrian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IsCar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IsAmbulance </w:t>
      </w:r>
      <w:r>
        <w:t xml:space="preserve">(arity: </w:t>
      </w:r>
      <w:r>
        <w:t xml:space="preserve">1), </w:t>
      </w:r>
      <w:r>
        <w:t xml:space="preserve">IsBus </w:t>
      </w:r>
      <w:r>
        <w:t xml:space="preserve">(arity: </w:t>
      </w:r>
      <w:r>
        <w:t xml:space="preserve">1), </w:t>
      </w:r>
      <w:r>
        <w:t xml:space="preserve">IsPolice </w:t>
      </w:r>
      <w:r>
        <w:t xml:space="preserve">(arity: </w:t>
      </w:r>
      <w:r>
        <w:t xml:space="preserve">1), </w:t>
      </w:r>
      <w:r>
        <w:t xml:space="preserve">IsTiro </w:t>
      </w:r>
      <w:r>
        <w:t xml:space="preserve">(arity: </w:t>
      </w:r>
      <w:r>
        <w:t xml:space="preserve">1), </w:t>
      </w:r>
      <w:r>
        <w:t xml:space="preserve">IsReckless </w:t>
      </w:r>
      <w:r>
        <w:t xml:space="preserve">(arity: </w:t>
      </w:r>
      <w:r>
        <w:t xml:space="preserve">1), </w:t>
      </w:r>
      <w:r>
        <w:t xml:space="preserve">IsOld </w:t>
      </w:r>
      <w:r>
        <w:t xml:space="preserve">(arity: </w:t>
      </w:r>
      <w:r>
        <w:t xml:space="preserve">1), </w:t>
      </w:r>
      <w:r>
        <w:t xml:space="preserve">IsYoung </w:t>
      </w:r>
      <w:r>
        <w:t xml:space="preserve">(arity: </w:t>
      </w:r>
      <w:r>
        <w:t xml:space="preserve">1), </w:t>
      </w:r>
      <w:r>
        <w:t xml:space="preserve">IsAtInter </w:t>
      </w:r>
      <w:r>
        <w:t xml:space="preserve">(arity: </w:t>
      </w:r>
      <w:r>
        <w:t xml:space="preserve">1), </w:t>
      </w:r>
      <w:r>
        <w:t xml:space="preserve">IsInInter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IsClose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HigherPri </w:t>
      </w:r>
      <w:r>
        <w:t xml:space="preserve">(arity: </w:t>
      </w:r>
      <w:r>
        <w:t xml:space="preserve">2), </w:t>
      </w:r>
      <w:r>
        <w:t xml:space="preserve">CollidingClose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LeftOf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RightOf </w:t>
      </w:r>
      <w:r>
        <w:t xml:space="preserve">(arity: </w:t>
      </w:r>
      <w:r>
        <w:t xml:space="preserve">2), </w:t>
      </w:r>
      <w:r>
        <w:t xml:space="preserve">NextTo </w:t>
      </w:r>
      <w:r>
        <w:t xml:space="preserve">(arity: </w:t>
      </w:r>
      <w:r>
        <w:t xml:space="preserve">2). </w:t>
      </w:r>
      <w:r>
        <w:t xml:space="preserve">The </w:t>
      </w:r>
      <w:r>
        <w:t xml:space="preserve">truth </w:t>
      </w:r>
      <w:r>
        <w:t xml:space="preserve">value </w:t>
      </w:r>
      <w:r>
        <w:t xml:space="preserve">of </w:t>
      </w:r>
      <w:r>
        <w:t xml:space="preserve">these </w:t>
      </w:r>
      <w:r>
        <w:t xml:space="preserve">predicates </w:t>
      </w:r>
      <w:r>
        <w:t xml:space="preserve">grounded </w:t>
      </w:r>
      <w:r>
        <w:t xml:space="preserve">to </w:t>
      </w:r>
      <w:r>
        <w:t xml:space="preserve">the </w:t>
      </w:r>
      <w:r>
        <w:t xml:space="preserve">entities </w:t>
      </w:r>
      <w:r>
        <w:t xml:space="preserve">are </w:t>
      </w:r>
      <w:r>
        <w:t xml:space="preserve">as </w:t>
      </w:r>
      <w:r>
        <w:t xml:space="preserve">follows </w:t>
      </w:r>
      <w:r>
        <w:t xml:space="preserve">(Only </w:t>
      </w:r>
      <w:r>
        <w:t xml:space="preserve">the </w:t>
      </w:r>
      <w:r>
        <w:t xml:space="preserve">ones </w:t>
      </w:r>
      <w:r>
        <w:t xml:space="preserve">that </w:t>
      </w:r>
      <w:r>
        <w:t xml:space="preserve">are </w:t>
      </w:r>
      <w:r>
        <w:t xml:space="preserve">True </w:t>
      </w:r>
      <w:r>
        <w:t xml:space="preserve">are </w:t>
      </w:r>
      <w:r>
        <w:t xml:space="preserve">provided, </w:t>
      </w:r>
      <w:r>
        <w:t xml:space="preserve">assume </w:t>
      </w:r>
      <w:r>
        <w:t xml:space="preserve">the </w:t>
      </w:r>
      <w:r>
        <w:t xml:space="preserve">rest </w:t>
      </w:r>
      <w:r>
        <w:t xml:space="preserve">are </w:t>
      </w:r>
      <w:r>
        <w:t xml:space="preserve">False): </w:t>
      </w:r>
      <w:r>
        <w:t xml:space="preserve">IsPedestrian(Entity_1), </w:t>
      </w:r>
      <w:r>
        <w:rPr>
          <w:b/>
          <w:color w:val="0000FF"/>
        </w:rPr>
        <w:t xml:space="preserve">IsPedestrian(Entity_2), </w:t>
      </w:r>
      <w:r>
        <w:rPr>
          <w:b/>
          <w:color w:val="0000FF"/>
        </w:rPr>
        <w:t xml:space="preserve">IsPedestrian(Entity_3), </w:t>
      </w:r>
      <w:r>
        <w:t xml:space="preserve">IsPedestrian(Entity_4), </w:t>
      </w:r>
      <w:r>
        <w:t xml:space="preserve">IsPedestrian(Entity_5), </w:t>
      </w:r>
      <w:r>
        <w:t xml:space="preserve">IsPedestrian(Entity_6), </w:t>
      </w:r>
      <w:r>
        <w:rPr>
          <w:b/>
          <w:color w:val="000000"/>
        </w:rPr>
        <w:t xml:space="preserve">IsCar(Entity_0), </w:t>
      </w:r>
      <w:r>
        <w:rPr>
          <w:b/>
          <w:color w:val="0000FF"/>
        </w:rPr>
        <w:t xml:space="preserve">IsCar(Entity_7), </w:t>
      </w:r>
      <w:r>
        <w:rPr>
          <w:b/>
          <w:color w:val="000000"/>
        </w:rPr>
        <w:t xml:space="preserve">IsCar(Entity_8), </w:t>
      </w:r>
      <w:r>
        <w:rPr>
          <w:b/>
          <w:color w:val="0000FF"/>
        </w:rPr>
        <w:t xml:space="preserve">IsCar(Entity_9), </w:t>
      </w:r>
      <w:r>
        <w:rPr>
          <w:b/>
          <w:color w:val="0000FF"/>
        </w:rPr>
        <w:t xml:space="preserve">IsCar(Entity_10), </w:t>
      </w:r>
      <w:r>
        <w:rPr>
          <w:b/>
          <w:color w:val="000000"/>
        </w:rPr>
        <w:t xml:space="preserve">IsCar(Entity_11), </w:t>
      </w:r>
      <w:r>
        <w:rPr>
          <w:b/>
          <w:color w:val="FF0000"/>
        </w:rPr>
        <w:t xml:space="preserve">IsCar(Entity_12), </w:t>
      </w:r>
      <w:r>
        <w:rPr>
          <w:b/>
          <w:color w:val="0000FF"/>
        </w:rPr>
        <w:t xml:space="preserve">IsCar(Entity_13), </w:t>
      </w:r>
      <w:r>
        <w:rPr>
          <w:b/>
          <w:color w:val="FF0000"/>
        </w:rPr>
        <w:t xml:space="preserve">IsAmbulance(Entity_12), </w:t>
      </w:r>
      <w:r>
        <w:rPr>
          <w:b/>
          <w:color w:val="0000FF"/>
        </w:rPr>
        <w:t xml:space="preserve">IsBus(Entity_10), </w:t>
      </w:r>
      <w:r>
        <w:rPr>
          <w:b/>
          <w:color w:val="0000FF"/>
        </w:rPr>
        <w:t xml:space="preserve">IsPolice(Entity_9), </w:t>
      </w:r>
      <w:r>
        <w:t xml:space="preserve">IsPolice(Entity_11), </w:t>
      </w:r>
      <w:r>
        <w:t xml:space="preserve">IsTiro(Entity_8), </w:t>
      </w:r>
      <w:r>
        <w:t xml:space="preserve">IsReckless(Entity_0), </w:t>
      </w:r>
      <w:r>
        <w:rPr>
          <w:b/>
          <w:color w:val="0000FF"/>
        </w:rPr>
        <w:t xml:space="preserve">IsReckless(Entity_7), </w:t>
      </w:r>
      <w:r>
        <w:rPr>
          <w:b/>
          <w:color w:val="0000FF"/>
        </w:rPr>
        <w:t xml:space="preserve">IsOld(Entity_3), </w:t>
      </w:r>
      <w:r>
        <w:t xml:space="preserve">IsOld(Entity_5), </w:t>
      </w:r>
      <w:r>
        <w:t xml:space="preserve">IsYoung(Entity_1), </w:t>
      </w:r>
      <w:r>
        <w:rPr>
          <w:b/>
          <w:color w:val="0000FF"/>
        </w:rPr>
        <w:t xml:space="preserve">IsYoung(Entity_2), </w:t>
      </w:r>
      <w:r>
        <w:t xml:space="preserve">IsYoung(Entity_4), </w:t>
      </w:r>
      <w:r>
        <w:t xml:space="preserve">IsAtInter(Entity_1), </w:t>
      </w:r>
      <w:r>
        <w:rPr>
          <w:b/>
          <w:color w:val="0000FF"/>
        </w:rPr>
        <w:t xml:space="preserve">IsAtInter(Entity_2), </w:t>
      </w:r>
      <w:r>
        <w:t xml:space="preserve">IsAtInter(Entity_5), </w:t>
      </w:r>
      <w:r>
        <w:rPr>
          <w:b/>
          <w:color w:val="0000FF"/>
        </w:rPr>
        <w:t xml:space="preserve">IsAtInter(Entity_7), </w:t>
      </w:r>
      <w:r>
        <w:t xml:space="preserve">IsAtInter(Entity_8), </w:t>
      </w:r>
      <w:r>
        <w:rPr>
          <w:b/>
          <w:color w:val="0000FF"/>
        </w:rPr>
        <w:t xml:space="preserve">IsAtInter(Entity_9), </w:t>
      </w:r>
      <w:r>
        <w:rPr>
          <w:b/>
          <w:color w:val="0000FF"/>
        </w:rPr>
        <w:t xml:space="preserve">IsClose(Entity_2, </w:t>
      </w:r>
      <w:r>
        <w:t xml:space="preserve">Entity_6), </w:t>
      </w:r>
      <w:r>
        <w:rPr>
          <w:b/>
          <w:color w:val="0000FF"/>
        </w:rPr>
        <w:t xml:space="preserve">IsClose(Entity_2,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IsClose(Entity_2,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IsClose(Entity_3,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IsClose(Entity_4, </w:t>
      </w:r>
      <w:r>
        <w:rPr>
          <w:b/>
          <w:color w:val="0000FF"/>
        </w:rPr>
        <w:t xml:space="preserve">Entity_13), </w:t>
      </w:r>
      <w:r>
        <w:rPr>
          <w:b/>
          <w:color w:val="000000"/>
        </w:rPr>
        <w:t xml:space="preserve">IsClose(Entity_5, </w:t>
      </w:r>
      <w:r>
        <w:rPr>
          <w:b/>
          <w:color w:val="0000FF"/>
        </w:rPr>
        <w:t xml:space="preserve">Entity_13), </w:t>
      </w:r>
      <w:r>
        <w:rPr>
          <w:b/>
          <w:color w:val="000000"/>
        </w:rPr>
        <w:t xml:space="preserve">IsClose(Entity_6, </w:t>
      </w:r>
      <w:r>
        <w:rPr>
          <w:b/>
          <w:color w:val="0000FF"/>
        </w:rPr>
        <w:t xml:space="preserve">Entity_2), </w:t>
      </w:r>
      <w:r>
        <w:rPr>
          <w:b/>
          <w:color w:val="000000"/>
        </w:rPr>
        <w:t xml:space="preserve">IsClose(Entity_6, </w:t>
      </w:r>
      <w:r>
        <w:rPr>
          <w:b/>
          <w:color w:val="0000FF"/>
        </w:rPr>
        <w:t xml:space="preserve">Entity_7), </w:t>
      </w:r>
      <w:r>
        <w:rPr>
          <w:b/>
          <w:color w:val="0000FF"/>
        </w:rPr>
        <w:t xml:space="preserve">IsClose(Entity_7, </w:t>
      </w:r>
      <w:r>
        <w:t xml:space="preserve">Entity_6), </w:t>
      </w:r>
      <w:r>
        <w:rPr>
          <w:b/>
          <w:color w:val="0000FF"/>
        </w:rPr>
        <w:t xml:space="preserve">IsClose(Entity_7,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IsClose(Entity_9,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IsClose(Entity_9,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IsClose(Entity_10, </w:t>
      </w:r>
      <w:r>
        <w:rPr>
          <w:b/>
          <w:color w:val="0000FF"/>
        </w:rPr>
        <w:t xml:space="preserve">Entity_2), </w:t>
      </w:r>
      <w:r>
        <w:rPr>
          <w:b/>
          <w:color w:val="0000FF"/>
        </w:rPr>
        <w:t xml:space="preserve">IsClose(Entity_10, </w:t>
      </w:r>
      <w:r>
        <w:rPr>
          <w:b/>
          <w:color w:val="0000FF"/>
        </w:rPr>
        <w:t xml:space="preserve">Entity_3), </w:t>
      </w:r>
      <w:r>
        <w:rPr>
          <w:b/>
          <w:color w:val="0000FF"/>
        </w:rPr>
        <w:t xml:space="preserve">IsClose(Entity_10, </w:t>
      </w:r>
      <w:r>
        <w:rPr>
          <w:b/>
          <w:color w:val="0000FF"/>
        </w:rPr>
        <w:t xml:space="preserve">Entity_7), </w:t>
      </w:r>
      <w:r>
        <w:rPr>
          <w:b/>
          <w:color w:val="0000FF"/>
        </w:rPr>
        <w:t xml:space="preserve">IsClose(Entity_10,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IsClose(Entity_10, </w:t>
      </w:r>
      <w:r>
        <w:t xml:space="preserve">Entity_11), </w:t>
      </w:r>
      <w:r>
        <w:rPr>
          <w:b/>
          <w:color w:val="000000"/>
        </w:rPr>
        <w:t xml:space="preserve">IsClose(Entity_11, </w:t>
      </w:r>
      <w:r>
        <w:rPr>
          <w:b/>
          <w:color w:val="0000FF"/>
        </w:rPr>
        <w:t xml:space="preserve">Entity_10), </w:t>
      </w:r>
      <w:r>
        <w:rPr>
          <w:b/>
          <w:color w:val="FF0000"/>
        </w:rPr>
        <w:t xml:space="preserve">IsClose(Entity_12,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IsClose(Entity_13, </w:t>
      </w:r>
      <w:r>
        <w:rPr>
          <w:b/>
          <w:color w:val="0000FF"/>
        </w:rPr>
        <w:t xml:space="preserve">Entity_2), </w:t>
      </w:r>
      <w:r>
        <w:rPr>
          <w:b/>
          <w:color w:val="0000FF"/>
        </w:rPr>
        <w:t xml:space="preserve">IsClose(Entity_13, </w:t>
      </w:r>
      <w:r>
        <w:t xml:space="preserve">Entity_4), </w:t>
      </w:r>
      <w:r>
        <w:rPr>
          <w:b/>
          <w:color w:val="0000FF"/>
        </w:rPr>
        <w:t xml:space="preserve">IsClose(Entity_13, </w:t>
      </w:r>
      <w:r>
        <w:t xml:space="preserve">Entity_5), </w:t>
      </w:r>
      <w:r>
        <w:rPr>
          <w:b/>
          <w:color w:val="000000"/>
        </w:rPr>
        <w:t xml:space="preserve">HigherPri(Entity_0, </w:t>
      </w:r>
      <w:r>
        <w:t xml:space="preserve">Entity_8), </w:t>
      </w:r>
      <w:r>
        <w:rPr>
          <w:b/>
          <w:color w:val="000000"/>
        </w:rPr>
        <w:t xml:space="preserve">HigherPri(Entity_1, </w:t>
      </w:r>
      <w:r>
        <w:rPr>
          <w:b/>
          <w:color w:val="0000FF"/>
        </w:rPr>
        <w:t xml:space="preserve">Entity_7), </w:t>
      </w:r>
      <w:r>
        <w:rPr>
          <w:b/>
          <w:color w:val="000000"/>
        </w:rPr>
        <w:t xml:space="preserve">HigherPri(Entity_1, </w:t>
      </w:r>
      <w:r>
        <w:t xml:space="preserve">Entity_8), </w:t>
      </w:r>
      <w:r>
        <w:rPr>
          <w:b/>
          <w:color w:val="0000FF"/>
        </w:rPr>
        <w:t xml:space="preserve">HigherPri(Entity_2, </w:t>
      </w:r>
      <w:r>
        <w:rPr>
          <w:b/>
          <w:color w:val="0000FF"/>
        </w:rPr>
        <w:t xml:space="preserve">Entity_7), </w:t>
      </w:r>
      <w:r>
        <w:rPr>
          <w:b/>
          <w:color w:val="0000FF"/>
        </w:rPr>
        <w:t xml:space="preserve">HigherPri(Entity_2,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HigherPri(Entity_2,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HigherPri(Entity_2,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HigherPri(Entity_2,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HigherPri(Entity_3,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HigherPri(Entity_3,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HigherPri(Entity_3, </w:t>
      </w:r>
      <w:r>
        <w:t xml:space="preserve">Entity_11), </w:t>
      </w:r>
      <w:r>
        <w:rPr>
          <w:b/>
          <w:color w:val="0000FF"/>
        </w:rPr>
        <w:t xml:space="preserve">HigherPri(Entity_3,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HigherPri(Entity_3, </w:t>
      </w:r>
      <w:r>
        <w:rPr>
          <w:b/>
          <w:color w:val="0000FF"/>
        </w:rPr>
        <w:t xml:space="preserve">Entity_13), </w:t>
      </w:r>
      <w:r>
        <w:rPr>
          <w:b/>
          <w:color w:val="000000"/>
        </w:rPr>
        <w:t xml:space="preserve">HigherPri(Entity_4, </w:t>
      </w:r>
      <w:r>
        <w:rPr>
          <w:b/>
          <w:color w:val="0000FF"/>
        </w:rPr>
        <w:t xml:space="preserve">Entity_7), </w:t>
      </w:r>
      <w:r>
        <w:rPr>
          <w:b/>
          <w:color w:val="000000"/>
        </w:rPr>
        <w:t xml:space="preserve">HigherPri(Entity_4,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HigherPri(Entity_4,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HigherPri(Entity_4, </w:t>
      </w:r>
      <w:r>
        <w:rPr>
          <w:b/>
          <w:color w:val="0000FF"/>
        </w:rPr>
        <w:t xml:space="preserve">Entity_13), </w:t>
      </w:r>
      <w:r>
        <w:rPr>
          <w:b/>
          <w:color w:val="000000"/>
        </w:rPr>
        <w:t xml:space="preserve">HigherPri(Entity_5, </w:t>
      </w:r>
      <w:r>
        <w:rPr>
          <w:b/>
          <w:color w:val="0000FF"/>
        </w:rPr>
        <w:t xml:space="preserve">Entity_13), </w:t>
      </w:r>
      <w:r>
        <w:rPr>
          <w:b/>
          <w:color w:val="000000"/>
        </w:rPr>
        <w:t xml:space="preserve">HigherPri(Entity_6, </w:t>
      </w:r>
      <w:r>
        <w:rPr>
          <w:b/>
          <w:color w:val="0000FF"/>
        </w:rPr>
        <w:t xml:space="preserve">Entity_7), </w:t>
      </w:r>
      <w:r>
        <w:rPr>
          <w:b/>
          <w:color w:val="000000"/>
        </w:rPr>
        <w:t xml:space="preserve">HigherPri(Entity_6,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HigherPri(Entity_6,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HigherPri(Entity_6, </w:t>
      </w:r>
      <w:r>
        <w:t xml:space="preserve">Entity_11), </w:t>
      </w:r>
      <w:r>
        <w:rPr>
          <w:b/>
          <w:color w:val="0000FF"/>
        </w:rPr>
        <w:t xml:space="preserve">HigherPri(Entity_7,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HigherPri(Entity_7,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HigherPri(Entity_7,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HigherPri(Entity_7,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HigherPri(Entity_9,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HigherPri(Entity_9, </w:t>
      </w:r>
      <w:r>
        <w:t xml:space="preserve">Entity_11), </w:t>
      </w:r>
      <w:r>
        <w:rPr>
          <w:b/>
          <w:color w:val="0000FF"/>
        </w:rPr>
        <w:t xml:space="preserve">HigherPri(Entity_9,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HigherPri(Entity_9,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HigherPri(Entity_10, </w:t>
      </w:r>
      <w:r>
        <w:t xml:space="preserve">Entity_11), </w:t>
      </w:r>
      <w:r>
        <w:rPr>
          <w:b/>
          <w:color w:val="0000FF"/>
        </w:rPr>
        <w:t xml:space="preserve">HigherPri(Entity_10,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HigherPri(Entity_10, </w:t>
      </w:r>
      <w:r>
        <w:rPr>
          <w:b/>
          <w:color w:val="0000FF"/>
        </w:rPr>
        <w:t xml:space="preserve">Entity_13), </w:t>
      </w:r>
      <w:r>
        <w:rPr>
          <w:b/>
          <w:color w:val="FF0000"/>
        </w:rPr>
        <w:t xml:space="preserve">HigherPri(Entity_12, </w:t>
      </w:r>
      <w:r>
        <w:rPr>
          <w:b/>
          <w:color w:val="0000FF"/>
        </w:rPr>
        <w:t xml:space="preserve">Entity_13), </w:t>
      </w:r>
      <w:r>
        <w:t xml:space="preserve">CollidingClose(Entity_0, </w:t>
      </w:r>
      <w:r>
        <w:t xml:space="preserve">Entity_8), </w:t>
      </w:r>
      <w:r>
        <w:rPr>
          <w:b/>
          <w:color w:val="000000"/>
        </w:rPr>
        <w:t xml:space="preserve">LeftOf(Entity_1, </w:t>
      </w:r>
      <w:r>
        <w:rPr>
          <w:b/>
          <w:color w:val="0000FF"/>
        </w:rPr>
        <w:t xml:space="preserve">Entity_2), </w:t>
      </w:r>
      <w:r>
        <w:rPr>
          <w:b/>
          <w:color w:val="000000"/>
        </w:rPr>
        <w:t xml:space="preserve">LeftOf(Entity_1, </w:t>
      </w:r>
      <w:r>
        <w:t xml:space="preserve">Entity_8), </w:t>
      </w:r>
      <w:r>
        <w:rPr>
          <w:b/>
          <w:color w:val="0000FF"/>
        </w:rPr>
        <w:t xml:space="preserve">LeftOf(Entity_2, </w:t>
      </w:r>
      <w:r>
        <w:t xml:space="preserve">Entity_1), </w:t>
      </w:r>
      <w:r>
        <w:rPr>
          <w:b/>
          <w:color w:val="0000FF"/>
        </w:rPr>
        <w:t xml:space="preserve">LeftOf(Entity_2, </w:t>
      </w:r>
      <w:r>
        <w:t xml:space="preserve">Entity_6), </w:t>
      </w:r>
      <w:r>
        <w:rPr>
          <w:b/>
          <w:color w:val="0000FF"/>
        </w:rPr>
        <w:t xml:space="preserve">LeftOf(Entity_2,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LeftOf(Entity_2,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LeftOf(Entity_2,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LeftOf(Entity_2,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LeftOf(Entity_3, </w:t>
      </w:r>
      <w:r>
        <w:t xml:space="preserve">Entity_6), </w:t>
      </w:r>
      <w:r>
        <w:rPr>
          <w:b/>
          <w:color w:val="0000FF"/>
        </w:rPr>
        <w:t xml:space="preserve">LeftOf(Entity_3, </w:t>
      </w:r>
      <w:r>
        <w:t xml:space="preserve">Entity_11), </w:t>
      </w:r>
      <w:r>
        <w:rPr>
          <w:b/>
          <w:color w:val="000000"/>
        </w:rPr>
        <w:t xml:space="preserve">LeftOf(Entity_4,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LeftOf(Entity_4,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LeftOf(Entity_4, </w:t>
      </w:r>
      <w:r>
        <w:rPr>
          <w:b/>
          <w:color w:val="0000FF"/>
        </w:rPr>
        <w:t xml:space="preserve">Entity_13), </w:t>
      </w:r>
      <w:r>
        <w:rPr>
          <w:b/>
          <w:color w:val="000000"/>
        </w:rPr>
        <w:t xml:space="preserve">LeftOf(Entity_5, </w:t>
      </w:r>
      <w:r>
        <w:rPr>
          <w:b/>
          <w:color w:val="0000FF"/>
        </w:rPr>
        <w:t xml:space="preserve">Entity_13), </w:t>
      </w:r>
      <w:r>
        <w:rPr>
          <w:b/>
          <w:color w:val="000000"/>
        </w:rPr>
        <w:t xml:space="preserve">LeftOf(Entity_6, </w:t>
      </w:r>
      <w:r>
        <w:t xml:space="preserve">Entity_1), </w:t>
      </w:r>
      <w:r>
        <w:rPr>
          <w:b/>
          <w:color w:val="000000"/>
        </w:rPr>
        <w:t xml:space="preserve">LeftOf(Entity_6, </w:t>
      </w:r>
      <w:r>
        <w:rPr>
          <w:b/>
          <w:color w:val="0000FF"/>
        </w:rPr>
        <w:t xml:space="preserve">Entity_2), </w:t>
      </w:r>
      <w:r>
        <w:rPr>
          <w:b/>
          <w:color w:val="000000"/>
        </w:rPr>
        <w:t xml:space="preserve">LeftOf(Entity_6, </w:t>
      </w:r>
      <w:r>
        <w:rPr>
          <w:b/>
          <w:color w:val="0000FF"/>
        </w:rPr>
        <w:t xml:space="preserve">Entity_3), </w:t>
      </w:r>
      <w:r>
        <w:rPr>
          <w:b/>
          <w:color w:val="000000"/>
        </w:rPr>
        <w:t xml:space="preserve">LeftOf(Entity_6, </w:t>
      </w:r>
      <w:r>
        <w:rPr>
          <w:b/>
          <w:color w:val="0000FF"/>
        </w:rPr>
        <w:t xml:space="preserve">Entity_7), </w:t>
      </w:r>
      <w:r>
        <w:rPr>
          <w:b/>
          <w:color w:val="000000"/>
        </w:rPr>
        <w:t xml:space="preserve">LeftOf(Entity_6,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LeftOf(Entity_7, </w:t>
      </w:r>
      <w:r>
        <w:t xml:space="preserve">Entity_1), </w:t>
      </w:r>
      <w:r>
        <w:rPr>
          <w:b/>
          <w:color w:val="0000FF"/>
        </w:rPr>
        <w:t xml:space="preserve">LeftOf(Entity_7, </w:t>
      </w:r>
      <w:r>
        <w:t xml:space="preserve">Entity_6), </w:t>
      </w:r>
      <w:r>
        <w:rPr>
          <w:b/>
          <w:color w:val="0000FF"/>
        </w:rPr>
        <w:t xml:space="preserve">LeftOf(Entity_7,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LeftOf(Entity_7,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LeftOf(Entity_7,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LeftOf(Entity_7,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LeftOf(Entity_9, </w:t>
      </w:r>
      <w:r>
        <w:rPr>
          <w:b/>
          <w:color w:val="0000FF"/>
        </w:rPr>
        <w:t xml:space="preserve">Entity_3), </w:t>
      </w:r>
      <w:r>
        <w:rPr>
          <w:b/>
          <w:color w:val="0000FF"/>
        </w:rPr>
        <w:t xml:space="preserve">LeftOf(Entity_9, </w:t>
      </w:r>
      <w:r>
        <w:t xml:space="preserve">Entity_6), </w:t>
      </w:r>
      <w:r>
        <w:rPr>
          <w:b/>
          <w:color w:val="0000FF"/>
        </w:rPr>
        <w:t xml:space="preserve">LeftOf(Entity_9, </w:t>
      </w:r>
      <w:r>
        <w:rPr>
          <w:b/>
          <w:color w:val="0000FF"/>
        </w:rPr>
        <w:t xml:space="preserve">Entity_7), </w:t>
      </w:r>
      <w:r>
        <w:rPr>
          <w:b/>
          <w:color w:val="0000FF"/>
        </w:rPr>
        <w:t xml:space="preserve">LeftOf(Entity_9, </w:t>
      </w:r>
      <w:r>
        <w:t xml:space="preserve">Entity_11), </w:t>
      </w:r>
      <w:r>
        <w:rPr>
          <w:b/>
          <w:color w:val="0000FF"/>
        </w:rPr>
        <w:t xml:space="preserve">LeftOf(Entity_10, </w:t>
      </w:r>
      <w:r>
        <w:rPr>
          <w:b/>
          <w:color w:val="0000FF"/>
        </w:rPr>
        <w:t xml:space="preserve">Entity_3), </w:t>
      </w:r>
      <w:r>
        <w:rPr>
          <w:b/>
          <w:color w:val="0000FF"/>
        </w:rPr>
        <w:t xml:space="preserve">LeftOf(Entity_10, </w:t>
      </w:r>
      <w:r>
        <w:t xml:space="preserve">Entity_6), </w:t>
      </w:r>
      <w:r>
        <w:rPr>
          <w:b/>
          <w:color w:val="0000FF"/>
        </w:rPr>
        <w:t xml:space="preserve">LeftOf(Entity_10, </w:t>
      </w:r>
      <w:r>
        <w:rPr>
          <w:b/>
          <w:color w:val="0000FF"/>
        </w:rPr>
        <w:t xml:space="preserve">Entity_7), </w:t>
      </w:r>
      <w:r>
        <w:rPr>
          <w:b/>
          <w:color w:val="0000FF"/>
        </w:rPr>
        <w:t xml:space="preserve">LeftOf(Entity_10, </w:t>
      </w:r>
      <w:r>
        <w:t xml:space="preserve">Entity_11), </w:t>
      </w:r>
      <w:r>
        <w:rPr>
          <w:b/>
          <w:color w:val="000000"/>
        </w:rPr>
        <w:t xml:space="preserve">LeftOf(Entity_11, </w:t>
      </w:r>
      <w:r>
        <w:t xml:space="preserve">Entity_6), </w:t>
      </w:r>
      <w:r>
        <w:rPr>
          <w:b/>
          <w:color w:val="000000"/>
        </w:rPr>
        <w:t xml:space="preserve">LeftOf(Entity_11, </w:t>
      </w:r>
      <w:r>
        <w:rPr>
          <w:b/>
          <w:color w:val="0000FF"/>
        </w:rPr>
        <w:t xml:space="preserve">Entity_10), </w:t>
      </w:r>
      <w:r>
        <w:rPr>
          <w:b/>
          <w:color w:val="FF0000"/>
        </w:rPr>
        <w:t xml:space="preserve">LeftOf(Entity_12, </w:t>
      </w:r>
      <w:r>
        <w:rPr>
          <w:b/>
          <w:color w:val="0000FF"/>
        </w:rPr>
        <w:t xml:space="preserve">Entity_3), </w:t>
      </w:r>
      <w:r>
        <w:rPr>
          <w:b/>
          <w:color w:val="FF0000"/>
        </w:rPr>
        <w:t xml:space="preserve">LeftOf(Entity_12, </w:t>
      </w:r>
      <w:r>
        <w:rPr>
          <w:b/>
          <w:color w:val="0000FF"/>
        </w:rPr>
        <w:t xml:space="preserve">Entity_7), </w:t>
      </w:r>
      <w:r>
        <w:rPr>
          <w:b/>
          <w:color w:val="0000FF"/>
        </w:rPr>
        <w:t xml:space="preserve">LeftOf(Entity_13, </w:t>
      </w:r>
      <w:r>
        <w:rPr>
          <w:b/>
          <w:color w:val="0000FF"/>
        </w:rPr>
        <w:t xml:space="preserve">Entity_3), </w:t>
      </w:r>
      <w:r>
        <w:rPr>
          <w:b/>
          <w:color w:val="0000FF"/>
        </w:rPr>
        <w:t xml:space="preserve">LeftOf(Entity_13, </w:t>
      </w:r>
      <w:r>
        <w:t xml:space="preserve">Entity_5), </w:t>
      </w:r>
      <w:r>
        <w:rPr>
          <w:b/>
          <w:color w:val="0000FF"/>
        </w:rPr>
        <w:t xml:space="preserve">LeftOf(Entity_13,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LeftOf(Entity_13,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RightOf(Entity_1, </w:t>
      </w:r>
      <w:r>
        <w:t xml:space="preserve">Entity_6), </w:t>
      </w:r>
      <w:r>
        <w:rPr>
          <w:b/>
          <w:color w:val="000000"/>
        </w:rPr>
        <w:t xml:space="preserve">RightOf(Entity_1, </w:t>
      </w:r>
      <w:r>
        <w:rPr>
          <w:b/>
          <w:color w:val="0000FF"/>
        </w:rPr>
        <w:t xml:space="preserve">Entity_7), </w:t>
      </w:r>
      <w:r>
        <w:rPr>
          <w:b/>
          <w:color w:val="0000FF"/>
        </w:rPr>
        <w:t xml:space="preserve">RightOf(Entity_2, </w:t>
      </w:r>
      <w:r>
        <w:rPr>
          <w:b/>
          <w:color w:val="0000FF"/>
        </w:rPr>
        <w:t xml:space="preserve">Entity_7), </w:t>
      </w:r>
      <w:r>
        <w:rPr>
          <w:b/>
          <w:color w:val="0000FF"/>
        </w:rPr>
        <w:t xml:space="preserve">RightOf(Entity_3,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RightOf(Entity_3,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RightOf(Entity_3,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RightOf(Entity_3, </w:t>
      </w:r>
      <w:r>
        <w:rPr>
          <w:b/>
          <w:color w:val="0000FF"/>
        </w:rPr>
        <w:t xml:space="preserve">Entity_13), </w:t>
      </w:r>
      <w:r>
        <w:rPr>
          <w:b/>
          <w:color w:val="000000"/>
        </w:rPr>
        <w:t xml:space="preserve">RightOf(Entity_4, </w:t>
      </w:r>
      <w:r>
        <w:rPr>
          <w:b/>
          <w:color w:val="0000FF"/>
        </w:rPr>
        <w:t xml:space="preserve">Entity_7), </w:t>
      </w:r>
      <w:r>
        <w:rPr>
          <w:b/>
          <w:color w:val="000000"/>
        </w:rPr>
        <w:t xml:space="preserve">RightOf(Entity_6,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RightOf(Entity_6, </w:t>
      </w:r>
      <w:r>
        <w:t xml:space="preserve">Entity_11), </w:t>
      </w:r>
      <w:r>
        <w:rPr>
          <w:b/>
          <w:color w:val="000000"/>
        </w:rPr>
        <w:t xml:space="preserve">RightOf(Entity_8, </w:t>
      </w:r>
      <w:r>
        <w:t xml:space="preserve">Entity_1), </w:t>
      </w:r>
      <w:r>
        <w:rPr>
          <w:b/>
          <w:color w:val="0000FF"/>
        </w:rPr>
        <w:t xml:space="preserve">RightOf(Entity_9, </w:t>
      </w:r>
      <w:r>
        <w:rPr>
          <w:b/>
          <w:color w:val="0000FF"/>
        </w:rPr>
        <w:t xml:space="preserve">Entity_2), </w:t>
      </w:r>
      <w:r>
        <w:rPr>
          <w:b/>
          <w:color w:val="0000FF"/>
        </w:rPr>
        <w:t xml:space="preserve">RightOf(Entity_9, </w:t>
      </w:r>
      <w:r>
        <w:t xml:space="preserve">Entity_4), </w:t>
      </w:r>
      <w:r>
        <w:rPr>
          <w:b/>
          <w:color w:val="0000FF"/>
        </w:rPr>
        <w:t xml:space="preserve">RightOf(Entity_9,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RightOf(Entity_9,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RightOf(Entity_10, </w:t>
      </w:r>
      <w:r>
        <w:rPr>
          <w:b/>
          <w:color w:val="0000FF"/>
        </w:rPr>
        <w:t xml:space="preserve">Entity_2), </w:t>
      </w:r>
      <w:r>
        <w:rPr>
          <w:b/>
          <w:color w:val="0000FF"/>
        </w:rPr>
        <w:t xml:space="preserve">RightOf(Entity_10, </w:t>
      </w:r>
      <w:r>
        <w:t xml:space="preserve">Entity_4), </w:t>
      </w:r>
      <w:r>
        <w:rPr>
          <w:b/>
          <w:color w:val="0000FF"/>
        </w:rPr>
        <w:t xml:space="preserve">RightOf(Entity_10,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RightOf(Entity_10,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RightOf(Entity_11, </w:t>
      </w:r>
      <w:r>
        <w:rPr>
          <w:b/>
          <w:color w:val="0000FF"/>
        </w:rPr>
        <w:t xml:space="preserve">Entity_3), </w:t>
      </w:r>
      <w:r>
        <w:rPr>
          <w:b/>
          <w:color w:val="000000"/>
        </w:rPr>
        <w:t xml:space="preserve">RightOf(Entity_11, </w:t>
      </w:r>
      <w:r>
        <w:rPr>
          <w:b/>
          <w:color w:val="0000FF"/>
        </w:rPr>
        <w:t xml:space="preserve">Entity_9), </w:t>
      </w:r>
      <w:r>
        <w:rPr>
          <w:b/>
          <w:color w:val="FF0000"/>
        </w:rPr>
        <w:t xml:space="preserve">RightOf(Entity_12, </w:t>
      </w:r>
      <w:r>
        <w:rPr>
          <w:b/>
          <w:color w:val="0000FF"/>
        </w:rPr>
        <w:t xml:space="preserve">Entity_2), </w:t>
      </w:r>
      <w:r>
        <w:rPr>
          <w:b/>
          <w:color w:val="FF0000"/>
        </w:rPr>
        <w:t xml:space="preserve">RightOf(Entity_12, </w:t>
      </w:r>
      <w:r>
        <w:rPr>
          <w:b/>
          <w:color w:val="0000FF"/>
        </w:rPr>
        <w:t xml:space="preserve">Entity_10), </w:t>
      </w:r>
      <w:r>
        <w:rPr>
          <w:b/>
          <w:color w:val="FF0000"/>
        </w:rPr>
        <w:t xml:space="preserve">RightOf(Entity_12,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RightOf(Entity_13, </w:t>
      </w:r>
      <w:r>
        <w:rPr>
          <w:b/>
          <w:color w:val="0000FF"/>
        </w:rPr>
        <w:t xml:space="preserve">Entity_2), </w:t>
      </w:r>
      <w:r>
        <w:rPr>
          <w:b/>
          <w:color w:val="0000FF"/>
        </w:rPr>
        <w:t xml:space="preserve">RightOf(Entity_13, </w:t>
      </w:r>
      <w:r>
        <w:t xml:space="preserve">Entity_4), </w:t>
      </w:r>
      <w:r>
        <w:rPr>
          <w:b/>
          <w:color w:val="0000FF"/>
        </w:rPr>
        <w:t xml:space="preserve">RightOf(Entity_13, </w:t>
      </w:r>
      <w:r>
        <w:rPr>
          <w:b/>
          <w:color w:val="0000FF"/>
        </w:rPr>
        <w:t xml:space="preserve">Entity_7), </w:t>
      </w:r>
      <w:r>
        <w:t xml:space="preserve">NextTo(Entity_0, </w:t>
      </w:r>
      <w:r>
        <w:t xml:space="preserve">Entity_8), </w:t>
      </w:r>
      <w:r>
        <w:rPr>
          <w:b/>
          <w:color w:val="0000FF"/>
        </w:rPr>
        <w:t xml:space="preserve">NextTo(Entity_2, </w:t>
      </w:r>
      <w:r>
        <w:rPr>
          <w:b/>
          <w:color w:val="0000FF"/>
        </w:rPr>
        <w:t xml:space="preserve">Entity_7), </w:t>
      </w:r>
      <w:r>
        <w:rPr>
          <w:b/>
          <w:color w:val="0000FF"/>
        </w:rPr>
        <w:t xml:space="preserve">NextTo(Entity_7, </w:t>
      </w:r>
      <w:r>
        <w:rPr>
          <w:b/>
          <w:color w:val="0000FF"/>
        </w:rPr>
        <w:t xml:space="preserve">Entity_2), </w:t>
      </w:r>
      <w:r>
        <w:t xml:space="preserve">NextTo(Entity_8, </w:t>
      </w:r>
      <w:r>
        <w:t xml:space="preserve">Entity_0). </w:t>
      </w:r>
      <w:r>
        <w:t xml:space="preserve">What </w:t>
      </w:r>
      <w:r>
        <w:t xml:space="preserve">is </w:t>
      </w:r>
      <w:r>
        <w:t xml:space="preserve">the </w:t>
      </w:r>
      <w:r>
        <w:t xml:space="preserve">next </w:t>
      </w:r>
      <w:r>
        <w:t xml:space="preserve">action </w:t>
      </w:r>
      <w:r>
        <w:t xml:space="preserve">of </w:t>
      </w:r>
      <w:r>
        <w:t xml:space="preserve">entity </w:t>
      </w:r>
      <w:r>
        <w:rPr>
          <w:b/>
          <w:color w:val="FF0000"/>
        </w:rPr>
        <w:t xml:space="preserve">Entity_12? </w:t>
      </w:r>
    </w:p>
    <w:p>
      <w:r>
        <w:t>Answer: C, Fast</w:t>
      </w:r>
    </w:p>
    <w:p/>
    <w:p>
      <w:r>
        <w:t xml:space="preserve">In </w:t>
      </w:r>
      <w:r>
        <w:t xml:space="preserve">the </w:t>
      </w:r>
      <w:r>
        <w:t xml:space="preserve">scene </w:t>
      </w:r>
      <w:r>
        <w:t xml:space="preserve">you </w:t>
      </w:r>
      <w:r>
        <w:t xml:space="preserve">see </w:t>
      </w:r>
      <w:r>
        <w:t xml:space="preserve">a </w:t>
      </w:r>
      <w:r>
        <w:t xml:space="preserve">total </w:t>
      </w:r>
      <w:r>
        <w:t xml:space="preserve">of </w:t>
      </w:r>
      <w:r>
        <w:t xml:space="preserve">14 </w:t>
      </w:r>
      <w:r>
        <w:t xml:space="preserve">entities, </w:t>
      </w:r>
      <w:r>
        <w:t xml:space="preserve">they </w:t>
      </w:r>
      <w:r>
        <w:t xml:space="preserve">are </w:t>
      </w:r>
      <w:r>
        <w:t xml:space="preserve">named </w:t>
      </w:r>
      <w:r>
        <w:t xml:space="preserve">as </w:t>
      </w:r>
      <w:r>
        <w:t xml:space="preserve">follows: </w:t>
      </w:r>
      <w:r>
        <w:t xml:space="preserve">Entity_0, </w:t>
      </w:r>
      <w:r>
        <w:t xml:space="preserve">Entity_1, </w:t>
      </w:r>
      <w:r>
        <w:rPr>
          <w:b/>
          <w:color w:val="0000FF"/>
        </w:rPr>
        <w:t xml:space="preserve">Entity_2, </w:t>
      </w:r>
      <w:r>
        <w:rPr>
          <w:b/>
          <w:color w:val="0000FF"/>
        </w:rPr>
        <w:t xml:space="preserve">Entity_3, </w:t>
      </w:r>
      <w:r>
        <w:t xml:space="preserve">Entity_4, </w:t>
      </w:r>
      <w:r>
        <w:t xml:space="preserve">Entity_5, </w:t>
      </w:r>
      <w:r>
        <w:rPr>
          <w:b/>
          <w:color w:val="0000FF"/>
        </w:rPr>
        <w:t xml:space="preserve">Entity_6, </w:t>
      </w:r>
      <w:r>
        <w:rPr>
          <w:b/>
          <w:color w:val="0000FF"/>
        </w:rPr>
        <w:t xml:space="preserve">Entity_7, </w:t>
      </w:r>
      <w:r>
        <w:t xml:space="preserve">Entity_8, </w:t>
      </w:r>
      <w:r>
        <w:rPr>
          <w:b/>
          <w:color w:val="0000FF"/>
        </w:rPr>
        <w:t xml:space="preserve">Entity_9, </w:t>
      </w:r>
      <w:r>
        <w:rPr>
          <w:b/>
          <w:color w:val="0000FF"/>
        </w:rPr>
        <w:t xml:space="preserve">Entity_10, </w:t>
      </w:r>
      <w:r>
        <w:t xml:space="preserve">Entity_11, </w:t>
      </w:r>
      <w:r>
        <w:rPr>
          <w:b/>
          <w:color w:val="FF0000"/>
        </w:rPr>
        <w:t xml:space="preserve">Entity_12, </w:t>
      </w:r>
      <w:r>
        <w:rPr>
          <w:b/>
          <w:color w:val="0000FF"/>
        </w:rPr>
        <w:t xml:space="preserve">Entity_13. </w:t>
      </w:r>
      <w:r>
        <w:t xml:space="preserve">There </w:t>
      </w:r>
      <w:r>
        <w:t xml:space="preserve">exist </w:t>
      </w:r>
      <w:r>
        <w:t xml:space="preserve">the </w:t>
      </w:r>
      <w:r>
        <w:t xml:space="preserve">following </w:t>
      </w:r>
      <w:r>
        <w:t xml:space="preserve">predicates </w:t>
      </w:r>
      <w:r>
        <w:t xml:space="preserve">as </w:t>
      </w:r>
      <w:r>
        <w:t xml:space="preserve">their </w:t>
      </w:r>
      <w:r>
        <w:t xml:space="preserve">attributes </w:t>
      </w:r>
      <w:r>
        <w:t xml:space="preserve">and </w:t>
      </w:r>
      <w:r>
        <w:t xml:space="preserve">relations: </w:t>
      </w:r>
      <w:r>
        <w:t xml:space="preserve">IsPedestrian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IsCar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IsAmbulance </w:t>
      </w:r>
      <w:r>
        <w:t xml:space="preserve">(arity: </w:t>
      </w:r>
      <w:r>
        <w:t xml:space="preserve">1), </w:t>
      </w:r>
      <w:r>
        <w:t xml:space="preserve">IsBus </w:t>
      </w:r>
      <w:r>
        <w:t xml:space="preserve">(arity: </w:t>
      </w:r>
      <w:r>
        <w:t xml:space="preserve">1), </w:t>
      </w:r>
      <w:r>
        <w:t xml:space="preserve">IsPolice </w:t>
      </w:r>
      <w:r>
        <w:t xml:space="preserve">(arity: </w:t>
      </w:r>
      <w:r>
        <w:t xml:space="preserve">1), </w:t>
      </w:r>
      <w:r>
        <w:t xml:space="preserve">IsTiro </w:t>
      </w:r>
      <w:r>
        <w:t xml:space="preserve">(arity: </w:t>
      </w:r>
      <w:r>
        <w:t xml:space="preserve">1), </w:t>
      </w:r>
      <w:r>
        <w:t xml:space="preserve">IsReckless </w:t>
      </w:r>
      <w:r>
        <w:t xml:space="preserve">(arity: </w:t>
      </w:r>
      <w:r>
        <w:t xml:space="preserve">1), </w:t>
      </w:r>
      <w:r>
        <w:t xml:space="preserve">IsOld </w:t>
      </w:r>
      <w:r>
        <w:t xml:space="preserve">(arity: </w:t>
      </w:r>
      <w:r>
        <w:t xml:space="preserve">1), </w:t>
      </w:r>
      <w:r>
        <w:t xml:space="preserve">IsYoung </w:t>
      </w:r>
      <w:r>
        <w:t xml:space="preserve">(arity: </w:t>
      </w:r>
      <w:r>
        <w:t xml:space="preserve">1), </w:t>
      </w:r>
      <w:r>
        <w:t xml:space="preserve">IsAtInter </w:t>
      </w:r>
      <w:r>
        <w:t xml:space="preserve">(arity: </w:t>
      </w:r>
      <w:r>
        <w:t xml:space="preserve">1), </w:t>
      </w:r>
      <w:r>
        <w:t xml:space="preserve">IsInInter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IsClose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HigherPri </w:t>
      </w:r>
      <w:r>
        <w:t xml:space="preserve">(arity: </w:t>
      </w:r>
      <w:r>
        <w:t xml:space="preserve">2), </w:t>
      </w:r>
      <w:r>
        <w:t xml:space="preserve">CollidingClose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LeftOf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RightOf </w:t>
      </w:r>
      <w:r>
        <w:t xml:space="preserve">(arity: </w:t>
      </w:r>
      <w:r>
        <w:t xml:space="preserve">2), </w:t>
      </w:r>
      <w:r>
        <w:t xml:space="preserve">NextTo </w:t>
      </w:r>
      <w:r>
        <w:t xml:space="preserve">(arity: </w:t>
      </w:r>
      <w:r>
        <w:t xml:space="preserve">2). </w:t>
      </w:r>
      <w:r>
        <w:t xml:space="preserve">The </w:t>
      </w:r>
      <w:r>
        <w:t xml:space="preserve">truth </w:t>
      </w:r>
      <w:r>
        <w:t xml:space="preserve">value </w:t>
      </w:r>
      <w:r>
        <w:t xml:space="preserve">of </w:t>
      </w:r>
      <w:r>
        <w:t xml:space="preserve">these </w:t>
      </w:r>
      <w:r>
        <w:t xml:space="preserve">predicates </w:t>
      </w:r>
      <w:r>
        <w:t xml:space="preserve">grounded </w:t>
      </w:r>
      <w:r>
        <w:t xml:space="preserve">to </w:t>
      </w:r>
      <w:r>
        <w:t xml:space="preserve">the </w:t>
      </w:r>
      <w:r>
        <w:t xml:space="preserve">entities </w:t>
      </w:r>
      <w:r>
        <w:t xml:space="preserve">are </w:t>
      </w:r>
      <w:r>
        <w:t xml:space="preserve">as </w:t>
      </w:r>
      <w:r>
        <w:t xml:space="preserve">follows </w:t>
      </w:r>
      <w:r>
        <w:t xml:space="preserve">(Only </w:t>
      </w:r>
      <w:r>
        <w:t xml:space="preserve">the </w:t>
      </w:r>
      <w:r>
        <w:t xml:space="preserve">ones </w:t>
      </w:r>
      <w:r>
        <w:t xml:space="preserve">that </w:t>
      </w:r>
      <w:r>
        <w:t xml:space="preserve">are </w:t>
      </w:r>
      <w:r>
        <w:t xml:space="preserve">True </w:t>
      </w:r>
      <w:r>
        <w:t xml:space="preserve">are </w:t>
      </w:r>
      <w:r>
        <w:t xml:space="preserve">provided, </w:t>
      </w:r>
      <w:r>
        <w:t xml:space="preserve">assume </w:t>
      </w:r>
      <w:r>
        <w:t xml:space="preserve">the </w:t>
      </w:r>
      <w:r>
        <w:t xml:space="preserve">rest </w:t>
      </w:r>
      <w:r>
        <w:t xml:space="preserve">are </w:t>
      </w:r>
      <w:r>
        <w:t xml:space="preserve">False): </w:t>
      </w:r>
      <w:r>
        <w:t xml:space="preserve">IsPedestrian(Entity_1), </w:t>
      </w:r>
      <w:r>
        <w:rPr>
          <w:b/>
          <w:color w:val="0000FF"/>
        </w:rPr>
        <w:t xml:space="preserve">IsPedestrian(Entity_2), </w:t>
      </w:r>
      <w:r>
        <w:rPr>
          <w:b/>
          <w:color w:val="0000FF"/>
        </w:rPr>
        <w:t xml:space="preserve">IsPedestrian(Entity_3), </w:t>
      </w:r>
      <w:r>
        <w:t xml:space="preserve">IsPedestrian(Entity_4), </w:t>
      </w:r>
      <w:r>
        <w:t xml:space="preserve">IsPedestrian(Entity_5), </w:t>
      </w:r>
      <w:r>
        <w:rPr>
          <w:b/>
          <w:color w:val="0000FF"/>
        </w:rPr>
        <w:t xml:space="preserve">IsPedestrian(Entity_6), </w:t>
      </w:r>
      <w:r>
        <w:rPr>
          <w:b/>
          <w:color w:val="000000"/>
        </w:rPr>
        <w:t xml:space="preserve">IsCar(Entity_0), </w:t>
      </w:r>
      <w:r>
        <w:rPr>
          <w:b/>
          <w:color w:val="0000FF"/>
        </w:rPr>
        <w:t xml:space="preserve">IsCar(Entity_7), </w:t>
      </w:r>
      <w:r>
        <w:rPr>
          <w:b/>
          <w:color w:val="000000"/>
        </w:rPr>
        <w:t xml:space="preserve">IsCar(Entity_8), </w:t>
      </w:r>
      <w:r>
        <w:rPr>
          <w:b/>
          <w:color w:val="0000FF"/>
        </w:rPr>
        <w:t xml:space="preserve">IsCar(Entity_9), </w:t>
      </w:r>
      <w:r>
        <w:rPr>
          <w:b/>
          <w:color w:val="0000FF"/>
        </w:rPr>
        <w:t xml:space="preserve">IsCar(Entity_10), </w:t>
      </w:r>
      <w:r>
        <w:rPr>
          <w:b/>
          <w:color w:val="000000"/>
        </w:rPr>
        <w:t xml:space="preserve">IsCar(Entity_11), </w:t>
      </w:r>
      <w:r>
        <w:rPr>
          <w:b/>
          <w:color w:val="FF0000"/>
        </w:rPr>
        <w:t xml:space="preserve">IsCar(Entity_12), </w:t>
      </w:r>
      <w:r>
        <w:rPr>
          <w:b/>
          <w:color w:val="0000FF"/>
        </w:rPr>
        <w:t xml:space="preserve">IsCar(Entity_13), </w:t>
      </w:r>
      <w:r>
        <w:rPr>
          <w:b/>
          <w:color w:val="FF0000"/>
        </w:rPr>
        <w:t xml:space="preserve">IsAmbulance(Entity_12), </w:t>
      </w:r>
      <w:r>
        <w:rPr>
          <w:b/>
          <w:color w:val="0000FF"/>
        </w:rPr>
        <w:t xml:space="preserve">IsBus(Entity_10), </w:t>
      </w:r>
      <w:r>
        <w:rPr>
          <w:b/>
          <w:color w:val="0000FF"/>
        </w:rPr>
        <w:t xml:space="preserve">IsPolice(Entity_9), </w:t>
      </w:r>
      <w:r>
        <w:t xml:space="preserve">IsPolice(Entity_11), </w:t>
      </w:r>
      <w:r>
        <w:t xml:space="preserve">IsTiro(Entity_8), </w:t>
      </w:r>
      <w:r>
        <w:t xml:space="preserve">IsReckless(Entity_0), </w:t>
      </w:r>
      <w:r>
        <w:rPr>
          <w:b/>
          <w:color w:val="0000FF"/>
        </w:rPr>
        <w:t xml:space="preserve">IsReckless(Entity_7), </w:t>
      </w:r>
      <w:r>
        <w:rPr>
          <w:b/>
          <w:color w:val="0000FF"/>
        </w:rPr>
        <w:t xml:space="preserve">IsOld(Entity_3), </w:t>
      </w:r>
      <w:r>
        <w:t xml:space="preserve">IsOld(Entity_5), </w:t>
      </w:r>
      <w:r>
        <w:t xml:space="preserve">IsYoung(Entity_1), </w:t>
      </w:r>
      <w:r>
        <w:rPr>
          <w:b/>
          <w:color w:val="0000FF"/>
        </w:rPr>
        <w:t xml:space="preserve">IsYoung(Entity_2), </w:t>
      </w:r>
      <w:r>
        <w:t xml:space="preserve">IsYoung(Entity_4), </w:t>
      </w:r>
      <w:r>
        <w:t xml:space="preserve">IsAtInter(Entity_1), </w:t>
      </w:r>
      <w:r>
        <w:rPr>
          <w:b/>
          <w:color w:val="0000FF"/>
        </w:rPr>
        <w:t xml:space="preserve">IsAtInter(Entity_2), </w:t>
      </w:r>
      <w:r>
        <w:t xml:space="preserve">IsAtInter(Entity_5), </w:t>
      </w:r>
      <w:r>
        <w:rPr>
          <w:b/>
          <w:color w:val="0000FF"/>
        </w:rPr>
        <w:t xml:space="preserve">IsAtInter(Entity_7), </w:t>
      </w:r>
      <w:r>
        <w:t xml:space="preserve">IsAtInter(Entity_8), </w:t>
      </w:r>
      <w:r>
        <w:rPr>
          <w:b/>
          <w:color w:val="0000FF"/>
        </w:rPr>
        <w:t xml:space="preserve">IsAtInter(Entity_9), </w:t>
      </w:r>
      <w:r>
        <w:rPr>
          <w:b/>
          <w:color w:val="0000FF"/>
        </w:rPr>
        <w:t xml:space="preserve">IsClose(Entity_2, </w:t>
      </w:r>
      <w:r>
        <w:rPr>
          <w:b/>
          <w:color w:val="0000FF"/>
        </w:rPr>
        <w:t xml:space="preserve">Entity_6), </w:t>
      </w:r>
      <w:r>
        <w:rPr>
          <w:b/>
          <w:color w:val="0000FF"/>
        </w:rPr>
        <w:t xml:space="preserve">IsClose(Entity_2,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IsClose(Entity_2,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IsClose(Entity_3,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IsClose(Entity_3, </w:t>
      </w:r>
      <w:r>
        <w:t xml:space="preserve">Entity_11), </w:t>
      </w:r>
      <w:r>
        <w:rPr>
          <w:b/>
          <w:color w:val="000000"/>
        </w:rPr>
        <w:t xml:space="preserve">IsClose(Entity_4, </w:t>
      </w:r>
      <w:r>
        <w:rPr>
          <w:b/>
          <w:color w:val="0000FF"/>
        </w:rPr>
        <w:t xml:space="preserve">Entity_13), </w:t>
      </w:r>
      <w:r>
        <w:rPr>
          <w:b/>
          <w:color w:val="000000"/>
        </w:rPr>
        <w:t xml:space="preserve">IsClose(Entity_5,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IsClose(Entity_6, </w:t>
      </w:r>
      <w:r>
        <w:rPr>
          <w:b/>
          <w:color w:val="0000FF"/>
        </w:rPr>
        <w:t xml:space="preserve">Entity_2), </w:t>
      </w:r>
      <w:r>
        <w:rPr>
          <w:b/>
          <w:color w:val="0000FF"/>
        </w:rPr>
        <w:t xml:space="preserve">IsClose(Entity_6, </w:t>
      </w:r>
      <w:r>
        <w:rPr>
          <w:b/>
          <w:color w:val="0000FF"/>
        </w:rPr>
        <w:t xml:space="preserve">Entity_7), </w:t>
      </w:r>
      <w:r>
        <w:rPr>
          <w:b/>
          <w:color w:val="0000FF"/>
        </w:rPr>
        <w:t xml:space="preserve">IsClose(Entity_7, </w:t>
      </w:r>
      <w:r>
        <w:rPr>
          <w:b/>
          <w:color w:val="0000FF"/>
        </w:rPr>
        <w:t xml:space="preserve">Entity_6), </w:t>
      </w:r>
      <w:r>
        <w:rPr>
          <w:b/>
          <w:color w:val="0000FF"/>
        </w:rPr>
        <w:t xml:space="preserve">IsClose(Entity_7,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IsClose(Entity_9,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IsClose(Entity_9,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IsClose(Entity_10, </w:t>
      </w:r>
      <w:r>
        <w:rPr>
          <w:b/>
          <w:color w:val="0000FF"/>
        </w:rPr>
        <w:t xml:space="preserve">Entity_2), </w:t>
      </w:r>
      <w:r>
        <w:rPr>
          <w:b/>
          <w:color w:val="0000FF"/>
        </w:rPr>
        <w:t xml:space="preserve">IsClose(Entity_10, </w:t>
      </w:r>
      <w:r>
        <w:rPr>
          <w:b/>
          <w:color w:val="0000FF"/>
        </w:rPr>
        <w:t xml:space="preserve">Entity_3), </w:t>
      </w:r>
      <w:r>
        <w:rPr>
          <w:b/>
          <w:color w:val="0000FF"/>
        </w:rPr>
        <w:t xml:space="preserve">IsClose(Entity_10, </w:t>
      </w:r>
      <w:r>
        <w:rPr>
          <w:b/>
          <w:color w:val="0000FF"/>
        </w:rPr>
        <w:t xml:space="preserve">Entity_7), </w:t>
      </w:r>
      <w:r>
        <w:rPr>
          <w:b/>
          <w:color w:val="0000FF"/>
        </w:rPr>
        <w:t xml:space="preserve">IsClose(Entity_10,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IsClose(Entity_10, </w:t>
      </w:r>
      <w:r>
        <w:t xml:space="preserve">Entity_11), </w:t>
      </w:r>
      <w:r>
        <w:rPr>
          <w:b/>
          <w:color w:val="000000"/>
        </w:rPr>
        <w:t xml:space="preserve">IsClose(Entity_11, </w:t>
      </w:r>
      <w:r>
        <w:rPr>
          <w:b/>
          <w:color w:val="0000FF"/>
        </w:rPr>
        <w:t xml:space="preserve">Entity_3), </w:t>
      </w:r>
      <w:r>
        <w:rPr>
          <w:b/>
          <w:color w:val="000000"/>
        </w:rPr>
        <w:t xml:space="preserve">IsClose(Entity_11, </w:t>
      </w:r>
      <w:r>
        <w:rPr>
          <w:b/>
          <w:color w:val="0000FF"/>
        </w:rPr>
        <w:t xml:space="preserve">Entity_10), </w:t>
      </w:r>
      <w:r>
        <w:rPr>
          <w:b/>
          <w:color w:val="FF0000"/>
        </w:rPr>
        <w:t xml:space="preserve">IsClose(Entity_12,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IsClose(Entity_13, </w:t>
      </w:r>
      <w:r>
        <w:rPr>
          <w:b/>
          <w:color w:val="0000FF"/>
        </w:rPr>
        <w:t xml:space="preserve">Entity_2), </w:t>
      </w:r>
      <w:r>
        <w:rPr>
          <w:b/>
          <w:color w:val="0000FF"/>
        </w:rPr>
        <w:t xml:space="preserve">IsClose(Entity_13, </w:t>
      </w:r>
      <w:r>
        <w:t xml:space="preserve">Entity_4), </w:t>
      </w:r>
      <w:r>
        <w:rPr>
          <w:b/>
          <w:color w:val="0000FF"/>
        </w:rPr>
        <w:t xml:space="preserve">IsClose(Entity_13, </w:t>
      </w:r>
      <w:r>
        <w:t xml:space="preserve">Entity_5), </w:t>
      </w:r>
      <w:r>
        <w:rPr>
          <w:b/>
          <w:color w:val="000000"/>
        </w:rPr>
        <w:t xml:space="preserve">HigherPri(Entity_0, </w:t>
      </w:r>
      <w:r>
        <w:t xml:space="preserve">Entity_8), </w:t>
      </w:r>
      <w:r>
        <w:rPr>
          <w:b/>
          <w:color w:val="000000"/>
        </w:rPr>
        <w:t xml:space="preserve">HigherPri(Entity_1, </w:t>
      </w:r>
      <w:r>
        <w:rPr>
          <w:b/>
          <w:color w:val="0000FF"/>
        </w:rPr>
        <w:t xml:space="preserve">Entity_7), </w:t>
      </w:r>
      <w:r>
        <w:rPr>
          <w:b/>
          <w:color w:val="000000"/>
        </w:rPr>
        <w:t xml:space="preserve">HigherPri(Entity_1, </w:t>
      </w:r>
      <w:r>
        <w:t xml:space="preserve">Entity_8), </w:t>
      </w:r>
      <w:r>
        <w:rPr>
          <w:b/>
          <w:color w:val="000000"/>
        </w:rPr>
        <w:t xml:space="preserve">HigherPri(Entity_1,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HigherPri(Entity_2, </w:t>
      </w:r>
      <w:r>
        <w:rPr>
          <w:b/>
          <w:color w:val="0000FF"/>
        </w:rPr>
        <w:t xml:space="preserve">Entity_7), </w:t>
      </w:r>
      <w:r>
        <w:rPr>
          <w:b/>
          <w:color w:val="0000FF"/>
        </w:rPr>
        <w:t xml:space="preserve">HigherPri(Entity_2,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HigherPri(Entity_2,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HigherPri(Entity_2,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HigherPri(Entity_2,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HigherPri(Entity_3,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HigherPri(Entity_3,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HigherPri(Entity_3, </w:t>
      </w:r>
      <w:r>
        <w:t xml:space="preserve">Entity_11), </w:t>
      </w:r>
      <w:r>
        <w:rPr>
          <w:b/>
          <w:color w:val="0000FF"/>
        </w:rPr>
        <w:t xml:space="preserve">HigherPri(Entity_3,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HigherPri(Entity_3, </w:t>
      </w:r>
      <w:r>
        <w:rPr>
          <w:b/>
          <w:color w:val="0000FF"/>
        </w:rPr>
        <w:t xml:space="preserve">Entity_13), </w:t>
      </w:r>
      <w:r>
        <w:rPr>
          <w:b/>
          <w:color w:val="000000"/>
        </w:rPr>
        <w:t xml:space="preserve">HigherPri(Entity_4, </w:t>
      </w:r>
      <w:r>
        <w:rPr>
          <w:b/>
          <w:color w:val="0000FF"/>
        </w:rPr>
        <w:t xml:space="preserve">Entity_7), </w:t>
      </w:r>
      <w:r>
        <w:rPr>
          <w:b/>
          <w:color w:val="000000"/>
        </w:rPr>
        <w:t xml:space="preserve">HigherPri(Entity_4,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HigherPri(Entity_4,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HigherPri(Entity_4, </w:t>
      </w:r>
      <w:r>
        <w:rPr>
          <w:b/>
          <w:color w:val="0000FF"/>
        </w:rPr>
        <w:t xml:space="preserve">Entity_13), </w:t>
      </w:r>
      <w:r>
        <w:rPr>
          <w:b/>
          <w:color w:val="000000"/>
        </w:rPr>
        <w:t xml:space="preserve">HigherPri(Entity_5,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HigherPri(Entity_6, </w:t>
      </w:r>
      <w:r>
        <w:rPr>
          <w:b/>
          <w:color w:val="0000FF"/>
        </w:rPr>
        <w:t xml:space="preserve">Entity_7), </w:t>
      </w:r>
      <w:r>
        <w:rPr>
          <w:b/>
          <w:color w:val="0000FF"/>
        </w:rPr>
        <w:t xml:space="preserve">HigherPri(Entity_6,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HigherPri(Entity_6,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HigherPri(Entity_6, </w:t>
      </w:r>
      <w:r>
        <w:t xml:space="preserve">Entity_11), </w:t>
      </w:r>
      <w:r>
        <w:rPr>
          <w:b/>
          <w:color w:val="0000FF"/>
        </w:rPr>
        <w:t xml:space="preserve">HigherPri(Entity_6,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HigherPri(Entity_6,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HigherPri(Entity_7,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HigherPri(Entity_7,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HigherPri(Entity_7,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HigherPri(Entity_7,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HigherPri(Entity_9,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HigherPri(Entity_9, </w:t>
      </w:r>
      <w:r>
        <w:t xml:space="preserve">Entity_11), </w:t>
      </w:r>
      <w:r>
        <w:rPr>
          <w:b/>
          <w:color w:val="0000FF"/>
        </w:rPr>
        <w:t xml:space="preserve">HigherPri(Entity_9,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HigherPri(Entity_9,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HigherPri(Entity_10, </w:t>
      </w:r>
      <w:r>
        <w:t xml:space="preserve">Entity_11), </w:t>
      </w:r>
      <w:r>
        <w:rPr>
          <w:b/>
          <w:color w:val="0000FF"/>
        </w:rPr>
        <w:t xml:space="preserve">HigherPri(Entity_10,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HigherPri(Entity_10, </w:t>
      </w:r>
      <w:r>
        <w:rPr>
          <w:b/>
          <w:color w:val="0000FF"/>
        </w:rPr>
        <w:t xml:space="preserve">Entity_13), </w:t>
      </w:r>
      <w:r>
        <w:rPr>
          <w:b/>
          <w:color w:val="FF0000"/>
        </w:rPr>
        <w:t xml:space="preserve">HigherPri(Entity_12, </w:t>
      </w:r>
      <w:r>
        <w:rPr>
          <w:b/>
          <w:color w:val="0000FF"/>
        </w:rPr>
        <w:t xml:space="preserve">Entity_13), </w:t>
      </w:r>
      <w:r>
        <w:t xml:space="preserve">CollidingClose(Entity_0, </w:t>
      </w:r>
      <w:r>
        <w:t xml:space="preserve">Entity_8), </w:t>
      </w:r>
      <w:r>
        <w:rPr>
          <w:b/>
          <w:color w:val="000000"/>
        </w:rPr>
        <w:t xml:space="preserve">LeftOf(Entity_1, </w:t>
      </w:r>
      <w:r>
        <w:rPr>
          <w:b/>
          <w:color w:val="0000FF"/>
        </w:rPr>
        <w:t xml:space="preserve">Entity_2), </w:t>
      </w:r>
      <w:r>
        <w:rPr>
          <w:b/>
          <w:color w:val="000000"/>
        </w:rPr>
        <w:t xml:space="preserve">LeftOf(Entity_1, </w:t>
      </w:r>
      <w:r>
        <w:t xml:space="preserve">Entity_8), </w:t>
      </w:r>
      <w:r>
        <w:rPr>
          <w:b/>
          <w:color w:val="000000"/>
        </w:rPr>
        <w:t xml:space="preserve">LeftOf(Entity_1,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LeftOf(Entity_2, </w:t>
      </w:r>
      <w:r>
        <w:t xml:space="preserve">Entity_1), </w:t>
      </w:r>
      <w:r>
        <w:rPr>
          <w:b/>
          <w:color w:val="0000FF"/>
        </w:rPr>
        <w:t xml:space="preserve">LeftOf(Entity_2, </w:t>
      </w:r>
      <w:r>
        <w:rPr>
          <w:b/>
          <w:color w:val="0000FF"/>
        </w:rPr>
        <w:t xml:space="preserve">Entity_6), </w:t>
      </w:r>
      <w:r>
        <w:rPr>
          <w:b/>
          <w:color w:val="0000FF"/>
        </w:rPr>
        <w:t xml:space="preserve">LeftOf(Entity_2,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LeftOf(Entity_2,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LeftOf(Entity_2,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LeftOf(Entity_2,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LeftOf(Entity_3, </w:t>
      </w:r>
      <w:r>
        <w:rPr>
          <w:b/>
          <w:color w:val="0000FF"/>
        </w:rPr>
        <w:t xml:space="preserve">Entity_6), </w:t>
      </w:r>
      <w:r>
        <w:rPr>
          <w:b/>
          <w:color w:val="0000FF"/>
        </w:rPr>
        <w:t xml:space="preserve">LeftOf(Entity_3, </w:t>
      </w:r>
      <w:r>
        <w:t xml:space="preserve">Entity_11), </w:t>
      </w:r>
      <w:r>
        <w:rPr>
          <w:b/>
          <w:color w:val="000000"/>
        </w:rPr>
        <w:t xml:space="preserve">LeftOf(Entity_4, </w:t>
      </w:r>
      <w:r>
        <w:rPr>
          <w:b/>
          <w:color w:val="0000FF"/>
        </w:rPr>
        <w:t xml:space="preserve">Entity_9), </w:t>
      </w:r>
      <w:r>
        <w:rPr>
          <w:b/>
          <w:color w:val="000000"/>
        </w:rPr>
        <w:t xml:space="preserve">LeftOf(Entity_4, </w:t>
      </w:r>
      <w:r>
        <w:rPr>
          <w:b/>
          <w:color w:val="0000FF"/>
        </w:rPr>
        <w:t xml:space="preserve">Entity_10), </w:t>
      </w:r>
      <w:r>
        <w:rPr>
          <w:b/>
          <w:color w:val="000000"/>
        </w:rPr>
        <w:t xml:space="preserve">LeftOf(Entity_4, </w:t>
      </w:r>
      <w:r>
        <w:rPr>
          <w:b/>
          <w:color w:val="0000FF"/>
        </w:rPr>
        <w:t xml:space="preserve">Entity_13), </w:t>
      </w:r>
      <w:r>
        <w:rPr>
          <w:b/>
          <w:color w:val="000000"/>
        </w:rPr>
        <w:t xml:space="preserve">LeftOf(Entity_5,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LeftOf(Entity_6, </w:t>
      </w:r>
      <w:r>
        <w:t xml:space="preserve">Entity_1), </w:t>
      </w:r>
      <w:r>
        <w:rPr>
          <w:b/>
          <w:color w:val="0000FF"/>
        </w:rPr>
        <w:t xml:space="preserve">LeftOf(Entity_6, </w:t>
      </w:r>
      <w:r>
        <w:rPr>
          <w:b/>
          <w:color w:val="0000FF"/>
        </w:rPr>
        <w:t xml:space="preserve">Entity_2), </w:t>
      </w:r>
      <w:r>
        <w:rPr>
          <w:b/>
          <w:color w:val="0000FF"/>
        </w:rPr>
        <w:t xml:space="preserve">LeftOf(Entity_6, </w:t>
      </w:r>
      <w:r>
        <w:rPr>
          <w:b/>
          <w:color w:val="0000FF"/>
        </w:rPr>
        <w:t xml:space="preserve">Entity_3), </w:t>
      </w:r>
      <w:r>
        <w:rPr>
          <w:b/>
          <w:color w:val="0000FF"/>
        </w:rPr>
        <w:t xml:space="preserve">LeftOf(Entity_6, </w:t>
      </w:r>
      <w:r>
        <w:rPr>
          <w:b/>
          <w:color w:val="0000FF"/>
        </w:rPr>
        <w:t xml:space="preserve">Entity_7), </w:t>
      </w:r>
      <w:r>
        <w:rPr>
          <w:b/>
          <w:color w:val="0000FF"/>
        </w:rPr>
        <w:t xml:space="preserve">LeftOf(Entity_6,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LeftOf(Entity_6,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LeftOf(Entity_7, </w:t>
      </w:r>
      <w:r>
        <w:t xml:space="preserve">Entity_1), </w:t>
      </w:r>
      <w:r>
        <w:rPr>
          <w:b/>
          <w:color w:val="0000FF"/>
        </w:rPr>
        <w:t xml:space="preserve">LeftOf(Entity_7, </w:t>
      </w:r>
      <w:r>
        <w:rPr>
          <w:b/>
          <w:color w:val="0000FF"/>
        </w:rPr>
        <w:t xml:space="preserve">Entity_6), </w:t>
      </w:r>
      <w:r>
        <w:rPr>
          <w:b/>
          <w:color w:val="0000FF"/>
        </w:rPr>
        <w:t xml:space="preserve">LeftOf(Entity_7,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LeftOf(Entity_7,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LeftOf(Entity_7,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LeftOf(Entity_7,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LeftOf(Entity_9, </w:t>
      </w:r>
      <w:r>
        <w:rPr>
          <w:b/>
          <w:color w:val="0000FF"/>
        </w:rPr>
        <w:t xml:space="preserve">Entity_3), </w:t>
      </w:r>
      <w:r>
        <w:rPr>
          <w:b/>
          <w:color w:val="0000FF"/>
        </w:rPr>
        <w:t xml:space="preserve">LeftOf(Entity_9, </w:t>
      </w:r>
      <w:r>
        <w:rPr>
          <w:b/>
          <w:color w:val="0000FF"/>
        </w:rPr>
        <w:t xml:space="preserve">Entity_6), </w:t>
      </w:r>
      <w:r>
        <w:rPr>
          <w:b/>
          <w:color w:val="0000FF"/>
        </w:rPr>
        <w:t xml:space="preserve">LeftOf(Entity_9, </w:t>
      </w:r>
      <w:r>
        <w:rPr>
          <w:b/>
          <w:color w:val="0000FF"/>
        </w:rPr>
        <w:t xml:space="preserve">Entity_7), </w:t>
      </w:r>
      <w:r>
        <w:rPr>
          <w:b/>
          <w:color w:val="0000FF"/>
        </w:rPr>
        <w:t xml:space="preserve">LeftOf(Entity_9, </w:t>
      </w:r>
      <w:r>
        <w:t xml:space="preserve">Entity_11), </w:t>
      </w:r>
      <w:r>
        <w:rPr>
          <w:b/>
          <w:color w:val="0000FF"/>
        </w:rPr>
        <w:t xml:space="preserve">LeftOf(Entity_10, </w:t>
      </w:r>
      <w:r>
        <w:rPr>
          <w:b/>
          <w:color w:val="0000FF"/>
        </w:rPr>
        <w:t xml:space="preserve">Entity_3), </w:t>
      </w:r>
      <w:r>
        <w:rPr>
          <w:b/>
          <w:color w:val="0000FF"/>
        </w:rPr>
        <w:t xml:space="preserve">LeftOf(Entity_10, </w:t>
      </w:r>
      <w:r>
        <w:rPr>
          <w:b/>
          <w:color w:val="0000FF"/>
        </w:rPr>
        <w:t xml:space="preserve">Entity_6), </w:t>
      </w:r>
      <w:r>
        <w:rPr>
          <w:b/>
          <w:color w:val="0000FF"/>
        </w:rPr>
        <w:t xml:space="preserve">LeftOf(Entity_10, </w:t>
      </w:r>
      <w:r>
        <w:rPr>
          <w:b/>
          <w:color w:val="0000FF"/>
        </w:rPr>
        <w:t xml:space="preserve">Entity_7), </w:t>
      </w:r>
      <w:r>
        <w:rPr>
          <w:b/>
          <w:color w:val="0000FF"/>
        </w:rPr>
        <w:t xml:space="preserve">LeftOf(Entity_10, </w:t>
      </w:r>
      <w:r>
        <w:t xml:space="preserve">Entity_11), </w:t>
      </w:r>
      <w:r>
        <w:rPr>
          <w:b/>
          <w:color w:val="000000"/>
        </w:rPr>
        <w:t xml:space="preserve">LeftOf(Entity_11, </w:t>
      </w:r>
      <w:r>
        <w:rPr>
          <w:b/>
          <w:color w:val="0000FF"/>
        </w:rPr>
        <w:t xml:space="preserve">Entity_6), </w:t>
      </w:r>
      <w:r>
        <w:rPr>
          <w:b/>
          <w:color w:val="000000"/>
        </w:rPr>
        <w:t xml:space="preserve">LeftOf(Entity_11, </w:t>
      </w:r>
      <w:r>
        <w:rPr>
          <w:b/>
          <w:color w:val="0000FF"/>
        </w:rPr>
        <w:t xml:space="preserve">Entity_10), </w:t>
      </w:r>
      <w:r>
        <w:rPr>
          <w:b/>
          <w:color w:val="FF0000"/>
        </w:rPr>
        <w:t xml:space="preserve">LeftOf(Entity_12, </w:t>
      </w:r>
      <w:r>
        <w:rPr>
          <w:b/>
          <w:color w:val="0000FF"/>
        </w:rPr>
        <w:t xml:space="preserve">Entity_3), </w:t>
      </w:r>
      <w:r>
        <w:rPr>
          <w:b/>
          <w:color w:val="FF0000"/>
        </w:rPr>
        <w:t xml:space="preserve">LeftOf(Entity_12, </w:t>
      </w:r>
      <w:r>
        <w:rPr>
          <w:b/>
          <w:color w:val="0000FF"/>
        </w:rPr>
        <w:t xml:space="preserve">Entity_6), </w:t>
      </w:r>
      <w:r>
        <w:rPr>
          <w:b/>
          <w:color w:val="FF0000"/>
        </w:rPr>
        <w:t xml:space="preserve">LeftOf(Entity_12, </w:t>
      </w:r>
      <w:r>
        <w:rPr>
          <w:b/>
          <w:color w:val="0000FF"/>
        </w:rPr>
        <w:t xml:space="preserve">Entity_7), </w:t>
      </w:r>
      <w:r>
        <w:rPr>
          <w:b/>
          <w:color w:val="0000FF"/>
        </w:rPr>
        <w:t xml:space="preserve">LeftOf(Entity_13, </w:t>
      </w:r>
      <w:r>
        <w:t xml:space="preserve">Entity_1), </w:t>
      </w:r>
      <w:r>
        <w:rPr>
          <w:b/>
          <w:color w:val="0000FF"/>
        </w:rPr>
        <w:t xml:space="preserve">LeftOf(Entity_13, </w:t>
      </w:r>
      <w:r>
        <w:rPr>
          <w:b/>
          <w:color w:val="0000FF"/>
        </w:rPr>
        <w:t xml:space="preserve">Entity_3), </w:t>
      </w:r>
      <w:r>
        <w:rPr>
          <w:b/>
          <w:color w:val="0000FF"/>
        </w:rPr>
        <w:t xml:space="preserve">LeftOf(Entity_13, </w:t>
      </w:r>
      <w:r>
        <w:t xml:space="preserve">Entity_5), </w:t>
      </w:r>
      <w:r>
        <w:rPr>
          <w:b/>
          <w:color w:val="0000FF"/>
        </w:rPr>
        <w:t xml:space="preserve">LeftOf(Entity_13, </w:t>
      </w:r>
      <w:r>
        <w:rPr>
          <w:b/>
          <w:color w:val="0000FF"/>
        </w:rPr>
        <w:t xml:space="preserve">Entity_6), </w:t>
      </w:r>
      <w:r>
        <w:rPr>
          <w:b/>
          <w:color w:val="0000FF"/>
        </w:rPr>
        <w:t xml:space="preserve">LeftOf(Entity_13,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LeftOf(Entity_13,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RightOf(Entity_1, </w:t>
      </w:r>
      <w:r>
        <w:rPr>
          <w:b/>
          <w:color w:val="0000FF"/>
        </w:rPr>
        <w:t xml:space="preserve">Entity_6), </w:t>
      </w:r>
      <w:r>
        <w:rPr>
          <w:b/>
          <w:color w:val="000000"/>
        </w:rPr>
        <w:t xml:space="preserve">RightOf(Entity_1, </w:t>
      </w:r>
      <w:r>
        <w:rPr>
          <w:b/>
          <w:color w:val="0000FF"/>
        </w:rPr>
        <w:t xml:space="preserve">Entity_7), </w:t>
      </w:r>
      <w:r>
        <w:rPr>
          <w:b/>
          <w:color w:val="0000FF"/>
        </w:rPr>
        <w:t xml:space="preserve">RightOf(Entity_2, </w:t>
      </w:r>
      <w:r>
        <w:rPr>
          <w:b/>
          <w:color w:val="0000FF"/>
        </w:rPr>
        <w:t xml:space="preserve">Entity_7), </w:t>
      </w:r>
      <w:r>
        <w:rPr>
          <w:b/>
          <w:color w:val="0000FF"/>
        </w:rPr>
        <w:t xml:space="preserve">RightOf(Entity_3,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RightOf(Entity_3,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RightOf(Entity_3,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RightOf(Entity_3, </w:t>
      </w:r>
      <w:r>
        <w:rPr>
          <w:b/>
          <w:color w:val="0000FF"/>
        </w:rPr>
        <w:t xml:space="preserve">Entity_13), </w:t>
      </w:r>
      <w:r>
        <w:rPr>
          <w:b/>
          <w:color w:val="000000"/>
        </w:rPr>
        <w:t xml:space="preserve">RightOf(Entity_4, </w:t>
      </w:r>
      <w:r>
        <w:rPr>
          <w:b/>
          <w:color w:val="0000FF"/>
        </w:rPr>
        <w:t xml:space="preserve">Entity_7), </w:t>
      </w:r>
      <w:r>
        <w:rPr>
          <w:b/>
          <w:color w:val="0000FF"/>
        </w:rPr>
        <w:t xml:space="preserve">RightOf(Entity_6,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RightOf(Entity_6, </w:t>
      </w:r>
      <w:r>
        <w:t xml:space="preserve">Entity_11), </w:t>
      </w:r>
      <w:r>
        <w:rPr>
          <w:b/>
          <w:color w:val="0000FF"/>
        </w:rPr>
        <w:t xml:space="preserve">RightOf(Entity_6,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RightOf(Entity_8, </w:t>
      </w:r>
      <w:r>
        <w:t xml:space="preserve">Entity_1), </w:t>
      </w:r>
      <w:r>
        <w:rPr>
          <w:b/>
          <w:color w:val="0000FF"/>
        </w:rPr>
        <w:t xml:space="preserve">RightOf(Entity_9, </w:t>
      </w:r>
      <w:r>
        <w:rPr>
          <w:b/>
          <w:color w:val="0000FF"/>
        </w:rPr>
        <w:t xml:space="preserve">Entity_2), </w:t>
      </w:r>
      <w:r>
        <w:rPr>
          <w:b/>
          <w:color w:val="0000FF"/>
        </w:rPr>
        <w:t xml:space="preserve">RightOf(Entity_9, </w:t>
      </w:r>
      <w:r>
        <w:t xml:space="preserve">Entity_4), </w:t>
      </w:r>
      <w:r>
        <w:rPr>
          <w:b/>
          <w:color w:val="0000FF"/>
        </w:rPr>
        <w:t xml:space="preserve">RightOf(Entity_9, </w:t>
      </w:r>
      <w:r>
        <w:rPr>
          <w:b/>
          <w:color w:val="0000FF"/>
        </w:rPr>
        <w:t xml:space="preserve">Entity_10), </w:t>
      </w:r>
      <w:r>
        <w:rPr>
          <w:b/>
          <w:color w:val="0000FF"/>
        </w:rPr>
        <w:t xml:space="preserve">RightOf(Entity_9,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RightOf(Entity_10, </w:t>
      </w:r>
      <w:r>
        <w:rPr>
          <w:b/>
          <w:color w:val="0000FF"/>
        </w:rPr>
        <w:t xml:space="preserve">Entity_2), </w:t>
      </w:r>
      <w:r>
        <w:rPr>
          <w:b/>
          <w:color w:val="0000FF"/>
        </w:rPr>
        <w:t xml:space="preserve">RightOf(Entity_10, </w:t>
      </w:r>
      <w:r>
        <w:t xml:space="preserve">Entity_4), </w:t>
      </w:r>
      <w:r>
        <w:rPr>
          <w:b/>
          <w:color w:val="0000FF"/>
        </w:rPr>
        <w:t xml:space="preserve">RightOf(Entity_10, </w:t>
      </w:r>
      <w:r>
        <w:rPr>
          <w:b/>
          <w:color w:val="0000FF"/>
        </w:rPr>
        <w:t xml:space="preserve">Entity_9), </w:t>
      </w:r>
      <w:r>
        <w:rPr>
          <w:b/>
          <w:color w:val="0000FF"/>
        </w:rPr>
        <w:t xml:space="preserve">RightOf(Entity_10,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RightOf(Entity_11, </w:t>
      </w:r>
      <w:r>
        <w:rPr>
          <w:b/>
          <w:color w:val="0000FF"/>
        </w:rPr>
        <w:t xml:space="preserve">Entity_3), </w:t>
      </w:r>
      <w:r>
        <w:rPr>
          <w:b/>
          <w:color w:val="000000"/>
        </w:rPr>
        <w:t xml:space="preserve">RightOf(Entity_11, </w:t>
      </w:r>
      <w:r>
        <w:rPr>
          <w:b/>
          <w:color w:val="0000FF"/>
        </w:rPr>
        <w:t xml:space="preserve">Entity_9), </w:t>
      </w:r>
      <w:r>
        <w:rPr>
          <w:b/>
          <w:color w:val="FF0000"/>
        </w:rPr>
        <w:t xml:space="preserve">RightOf(Entity_12, </w:t>
      </w:r>
      <w:r>
        <w:rPr>
          <w:b/>
          <w:color w:val="0000FF"/>
        </w:rPr>
        <w:t xml:space="preserve">Entity_2), </w:t>
      </w:r>
      <w:r>
        <w:rPr>
          <w:b/>
          <w:color w:val="FF0000"/>
        </w:rPr>
        <w:t xml:space="preserve">RightOf(Entity_12, </w:t>
      </w:r>
      <w:r>
        <w:rPr>
          <w:b/>
          <w:color w:val="0000FF"/>
        </w:rPr>
        <w:t xml:space="preserve">Entity_10), </w:t>
      </w:r>
      <w:r>
        <w:rPr>
          <w:b/>
          <w:color w:val="FF0000"/>
        </w:rPr>
        <w:t xml:space="preserve">RightOf(Entity_12, </w:t>
      </w:r>
      <w:r>
        <w:rPr>
          <w:b/>
          <w:color w:val="0000FF"/>
        </w:rPr>
        <w:t xml:space="preserve">Entity_13), </w:t>
      </w:r>
      <w:r>
        <w:rPr>
          <w:b/>
          <w:color w:val="0000FF"/>
        </w:rPr>
        <w:t xml:space="preserve">RightOf(Entity_13, </w:t>
      </w:r>
      <w:r>
        <w:rPr>
          <w:b/>
          <w:color w:val="0000FF"/>
        </w:rPr>
        <w:t xml:space="preserve">Entity_2), </w:t>
      </w:r>
      <w:r>
        <w:rPr>
          <w:b/>
          <w:color w:val="0000FF"/>
        </w:rPr>
        <w:t xml:space="preserve">RightOf(Entity_13, </w:t>
      </w:r>
      <w:r>
        <w:t xml:space="preserve">Entity_4), </w:t>
      </w:r>
      <w:r>
        <w:rPr>
          <w:b/>
          <w:color w:val="0000FF"/>
        </w:rPr>
        <w:t xml:space="preserve">RightOf(Entity_13, </w:t>
      </w:r>
      <w:r>
        <w:rPr>
          <w:b/>
          <w:color w:val="0000FF"/>
        </w:rPr>
        <w:t xml:space="preserve">Entity_7), </w:t>
      </w:r>
      <w:r>
        <w:t xml:space="preserve">NextTo(Entity_0, </w:t>
      </w:r>
      <w:r>
        <w:t xml:space="preserve">Entity_8), </w:t>
      </w:r>
      <w:r>
        <w:rPr>
          <w:b/>
          <w:color w:val="0000FF"/>
        </w:rPr>
        <w:t xml:space="preserve">NextTo(Entity_2, </w:t>
      </w:r>
      <w:r>
        <w:rPr>
          <w:b/>
          <w:color w:val="0000FF"/>
        </w:rPr>
        <w:t xml:space="preserve">Entity_7), </w:t>
      </w:r>
      <w:r>
        <w:rPr>
          <w:b/>
          <w:color w:val="0000FF"/>
        </w:rPr>
        <w:t xml:space="preserve">NextTo(Entity_7, </w:t>
      </w:r>
      <w:r>
        <w:rPr>
          <w:b/>
          <w:color w:val="0000FF"/>
        </w:rPr>
        <w:t xml:space="preserve">Entity_2), </w:t>
      </w:r>
      <w:r>
        <w:t xml:space="preserve">NextTo(Entity_8, </w:t>
      </w:r>
      <w:r>
        <w:t xml:space="preserve">Entity_0). </w:t>
      </w:r>
      <w:r>
        <w:t xml:space="preserve">What </w:t>
      </w:r>
      <w:r>
        <w:t xml:space="preserve">is </w:t>
      </w:r>
      <w:r>
        <w:t xml:space="preserve">the </w:t>
      </w:r>
      <w:r>
        <w:t xml:space="preserve">next </w:t>
      </w:r>
      <w:r>
        <w:t xml:space="preserve">action </w:t>
      </w:r>
      <w:r>
        <w:t xml:space="preserve">of </w:t>
      </w:r>
      <w:r>
        <w:t xml:space="preserve">entity </w:t>
      </w:r>
      <w:r>
        <w:rPr>
          <w:b/>
          <w:color w:val="FF0000"/>
        </w:rPr>
        <w:t xml:space="preserve">Entity_12? </w:t>
      </w:r>
    </w:p>
    <w:p>
      <w:r>
        <w:t>Answer: C, Fast</w:t>
      </w:r>
    </w:p>
    <w:p/>
    <w:p>
      <w:r>
        <w:t xml:space="preserve">In </w:t>
      </w:r>
      <w:r>
        <w:t xml:space="preserve">the </w:t>
      </w:r>
      <w:r>
        <w:t xml:space="preserve">scene </w:t>
      </w:r>
      <w:r>
        <w:t xml:space="preserve">you </w:t>
      </w:r>
      <w:r>
        <w:t xml:space="preserve">see </w:t>
      </w:r>
      <w:r>
        <w:t xml:space="preserve">a </w:t>
      </w:r>
      <w:r>
        <w:t xml:space="preserve">total </w:t>
      </w:r>
      <w:r>
        <w:t xml:space="preserve">of </w:t>
      </w:r>
      <w:r>
        <w:t xml:space="preserve">14 </w:t>
      </w:r>
      <w:r>
        <w:t xml:space="preserve">entities, </w:t>
      </w:r>
      <w:r>
        <w:t xml:space="preserve">they </w:t>
      </w:r>
      <w:r>
        <w:t xml:space="preserve">are </w:t>
      </w:r>
      <w:r>
        <w:t xml:space="preserve">named </w:t>
      </w:r>
      <w:r>
        <w:t xml:space="preserve">as </w:t>
      </w:r>
      <w:r>
        <w:t xml:space="preserve">follows: </w:t>
      </w:r>
      <w:r>
        <w:rPr>
          <w:b/>
          <w:color w:val="0000FF"/>
        </w:rPr>
        <w:t xml:space="preserve">Entity_0, </w:t>
      </w:r>
      <w:r>
        <w:t xml:space="preserve">Entity_1, </w:t>
      </w:r>
      <w:r>
        <w:t xml:space="preserve">Entity_2, </w:t>
      </w:r>
      <w:r>
        <w:t xml:space="preserve">Entity_3, </w:t>
      </w:r>
      <w:r>
        <w:t xml:space="preserve">Entity_4, </w:t>
      </w:r>
      <w:r>
        <w:rPr>
          <w:b/>
          <w:color w:val="0000FF"/>
        </w:rPr>
        <w:t xml:space="preserve">Entity_5, </w:t>
      </w:r>
      <w:r>
        <w:t xml:space="preserve">Entity_6, </w:t>
      </w:r>
      <w:r>
        <w:t xml:space="preserve">Entity_7, </w:t>
      </w:r>
      <w:r>
        <w:t xml:space="preserve">Entity_8, </w:t>
      </w:r>
      <w:r>
        <w:t xml:space="preserve">Entity_9, </w:t>
      </w:r>
      <w:r>
        <w:t xml:space="preserve">Entity_10, </w:t>
      </w:r>
      <w:r>
        <w:rPr>
          <w:b/>
          <w:color w:val="0000FF"/>
        </w:rPr>
        <w:t xml:space="preserve">Entity_11, </w:t>
      </w:r>
      <w:r>
        <w:rPr>
          <w:b/>
          <w:color w:val="FF0000"/>
        </w:rPr>
        <w:t xml:space="preserve">Entity_12, </w:t>
      </w:r>
      <w:r>
        <w:t xml:space="preserve">Entity_13. </w:t>
      </w:r>
      <w:r>
        <w:t xml:space="preserve">There </w:t>
      </w:r>
      <w:r>
        <w:t xml:space="preserve">exist </w:t>
      </w:r>
      <w:r>
        <w:t xml:space="preserve">the </w:t>
      </w:r>
      <w:r>
        <w:t xml:space="preserve">following </w:t>
      </w:r>
      <w:r>
        <w:t xml:space="preserve">predicates </w:t>
      </w:r>
      <w:r>
        <w:t xml:space="preserve">as </w:t>
      </w:r>
      <w:r>
        <w:t xml:space="preserve">their </w:t>
      </w:r>
      <w:r>
        <w:t xml:space="preserve">attributes </w:t>
      </w:r>
      <w:r>
        <w:t xml:space="preserve">and </w:t>
      </w:r>
      <w:r>
        <w:t xml:space="preserve">relations: </w:t>
      </w:r>
      <w:r>
        <w:t xml:space="preserve">IsPedestrian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IsCar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IsAmbulance </w:t>
      </w:r>
      <w:r>
        <w:t xml:space="preserve">(arity: </w:t>
      </w:r>
      <w:r>
        <w:t xml:space="preserve">1), </w:t>
      </w:r>
      <w:r>
        <w:t xml:space="preserve">IsBus </w:t>
      </w:r>
      <w:r>
        <w:t xml:space="preserve">(arity: </w:t>
      </w:r>
      <w:r>
        <w:t xml:space="preserve">1), </w:t>
      </w:r>
      <w:r>
        <w:t xml:space="preserve">IsPolice </w:t>
      </w:r>
      <w:r>
        <w:t xml:space="preserve">(arity: </w:t>
      </w:r>
      <w:r>
        <w:t xml:space="preserve">1), </w:t>
      </w:r>
      <w:r>
        <w:t xml:space="preserve">IsTiro </w:t>
      </w:r>
      <w:r>
        <w:t xml:space="preserve">(arity: </w:t>
      </w:r>
      <w:r>
        <w:t xml:space="preserve">1), </w:t>
      </w:r>
      <w:r>
        <w:t xml:space="preserve">IsReckless </w:t>
      </w:r>
      <w:r>
        <w:t xml:space="preserve">(arity: </w:t>
      </w:r>
      <w:r>
        <w:t xml:space="preserve">1), </w:t>
      </w:r>
      <w:r>
        <w:t xml:space="preserve">IsOld </w:t>
      </w:r>
      <w:r>
        <w:t xml:space="preserve">(arity: </w:t>
      </w:r>
      <w:r>
        <w:t xml:space="preserve">1), </w:t>
      </w:r>
      <w:r>
        <w:t xml:space="preserve">IsYoung </w:t>
      </w:r>
      <w:r>
        <w:t xml:space="preserve">(arity: </w:t>
      </w:r>
      <w:r>
        <w:t xml:space="preserve">1), </w:t>
      </w:r>
      <w:r>
        <w:t xml:space="preserve">IsAtInter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IsInInter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IsClose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HigherPri </w:t>
      </w:r>
      <w:r>
        <w:t xml:space="preserve">(arity: </w:t>
      </w:r>
      <w:r>
        <w:t xml:space="preserve">2), </w:t>
      </w:r>
      <w:r>
        <w:t xml:space="preserve">CollidingClose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LeftOf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RightOf </w:t>
      </w:r>
      <w:r>
        <w:t xml:space="preserve">(arity: </w:t>
      </w:r>
      <w:r>
        <w:t xml:space="preserve">2), </w:t>
      </w:r>
      <w:r>
        <w:t xml:space="preserve">NextTo </w:t>
      </w:r>
      <w:r>
        <w:t xml:space="preserve">(arity: </w:t>
      </w:r>
      <w:r>
        <w:t xml:space="preserve">2). </w:t>
      </w:r>
      <w:r>
        <w:t xml:space="preserve">The </w:t>
      </w:r>
      <w:r>
        <w:t xml:space="preserve">truth </w:t>
      </w:r>
      <w:r>
        <w:t xml:space="preserve">value </w:t>
      </w:r>
      <w:r>
        <w:t xml:space="preserve">of </w:t>
      </w:r>
      <w:r>
        <w:t xml:space="preserve">these </w:t>
      </w:r>
      <w:r>
        <w:t xml:space="preserve">predicates </w:t>
      </w:r>
      <w:r>
        <w:t xml:space="preserve">grounded </w:t>
      </w:r>
      <w:r>
        <w:t xml:space="preserve">to </w:t>
      </w:r>
      <w:r>
        <w:t xml:space="preserve">the </w:t>
      </w:r>
      <w:r>
        <w:t xml:space="preserve">entities </w:t>
      </w:r>
      <w:r>
        <w:t xml:space="preserve">are </w:t>
      </w:r>
      <w:r>
        <w:t xml:space="preserve">as </w:t>
      </w:r>
      <w:r>
        <w:t xml:space="preserve">follows </w:t>
      </w:r>
      <w:r>
        <w:t xml:space="preserve">(Only </w:t>
      </w:r>
      <w:r>
        <w:t xml:space="preserve">the </w:t>
      </w:r>
      <w:r>
        <w:t xml:space="preserve">ones </w:t>
      </w:r>
      <w:r>
        <w:t xml:space="preserve">that </w:t>
      </w:r>
      <w:r>
        <w:t xml:space="preserve">are </w:t>
      </w:r>
      <w:r>
        <w:t xml:space="preserve">True </w:t>
      </w:r>
      <w:r>
        <w:t xml:space="preserve">are </w:t>
      </w:r>
      <w:r>
        <w:t xml:space="preserve">provided, </w:t>
      </w:r>
      <w:r>
        <w:t xml:space="preserve">assume </w:t>
      </w:r>
      <w:r>
        <w:t xml:space="preserve">the </w:t>
      </w:r>
      <w:r>
        <w:t xml:space="preserve">rest </w:t>
      </w:r>
      <w:r>
        <w:t xml:space="preserve">are </w:t>
      </w:r>
      <w:r>
        <w:t xml:space="preserve">False): </w:t>
      </w:r>
      <w:r>
        <w:t xml:space="preserve">IsPedestrian(Entity_1), </w:t>
      </w:r>
      <w:r>
        <w:t xml:space="preserve">IsPedestrian(Entity_2), </w:t>
      </w:r>
      <w:r>
        <w:t xml:space="preserve">IsPedestrian(Entity_3), </w:t>
      </w:r>
      <w:r>
        <w:t xml:space="preserve">IsPedestrian(Entity_4), </w:t>
      </w:r>
      <w:r>
        <w:rPr>
          <w:b/>
          <w:color w:val="0000FF"/>
        </w:rPr>
        <w:t xml:space="preserve">IsPedestrian(Entity_5), </w:t>
      </w:r>
      <w:r>
        <w:t xml:space="preserve">IsPedestrian(Entity_6), </w:t>
      </w:r>
      <w:r>
        <w:rPr>
          <w:b/>
          <w:color w:val="0000FF"/>
        </w:rPr>
        <w:t xml:space="preserve">IsCar(Entity_0), </w:t>
      </w:r>
      <w:r>
        <w:rPr>
          <w:b/>
          <w:color w:val="000000"/>
        </w:rPr>
        <w:t xml:space="preserve">IsCar(Entity_7), </w:t>
      </w:r>
      <w:r>
        <w:rPr>
          <w:b/>
          <w:color w:val="000000"/>
        </w:rPr>
        <w:t xml:space="preserve">IsCar(Entity_8), </w:t>
      </w:r>
      <w:r>
        <w:rPr>
          <w:b/>
          <w:color w:val="000000"/>
        </w:rPr>
        <w:t xml:space="preserve">IsCar(Entity_9), </w:t>
      </w:r>
      <w:r>
        <w:rPr>
          <w:b/>
          <w:color w:val="000000"/>
        </w:rPr>
        <w:t xml:space="preserve">IsCar(Entity_10), </w:t>
      </w:r>
      <w:r>
        <w:rPr>
          <w:b/>
          <w:color w:val="0000FF"/>
        </w:rPr>
        <w:t xml:space="preserve">IsCar(Entity_11), </w:t>
      </w:r>
      <w:r>
        <w:rPr>
          <w:b/>
          <w:color w:val="FF0000"/>
        </w:rPr>
        <w:t xml:space="preserve">IsCar(Entity_12), </w:t>
      </w:r>
      <w:r>
        <w:rPr>
          <w:b/>
          <w:color w:val="000000"/>
        </w:rPr>
        <w:t xml:space="preserve">IsCar(Entity_13), </w:t>
      </w:r>
      <w:r>
        <w:rPr>
          <w:b/>
          <w:color w:val="FF0000"/>
        </w:rPr>
        <w:t xml:space="preserve">IsAmbulance(Entity_12), </w:t>
      </w:r>
      <w:r>
        <w:t xml:space="preserve">IsBus(Entity_10), </w:t>
      </w:r>
      <w:r>
        <w:t xml:space="preserve">IsPolice(Entity_9), </w:t>
      </w:r>
      <w:r>
        <w:rPr>
          <w:b/>
          <w:color w:val="0000FF"/>
        </w:rPr>
        <w:t xml:space="preserve">IsPolice(Entity_11), </w:t>
      </w:r>
      <w:r>
        <w:t xml:space="preserve">IsTiro(Entity_8), </w:t>
      </w:r>
      <w:r>
        <w:rPr>
          <w:b/>
          <w:color w:val="0000FF"/>
        </w:rPr>
        <w:t xml:space="preserve">IsReckless(Entity_0), </w:t>
      </w:r>
      <w:r>
        <w:t xml:space="preserve">IsReckless(Entity_7), </w:t>
      </w:r>
      <w:r>
        <w:t xml:space="preserve">IsOld(Entity_3), </w:t>
      </w:r>
      <w:r>
        <w:rPr>
          <w:b/>
          <w:color w:val="0000FF"/>
        </w:rPr>
        <w:t xml:space="preserve">IsOld(Entity_5), </w:t>
      </w:r>
      <w:r>
        <w:t xml:space="preserve">IsYoung(Entity_1), </w:t>
      </w:r>
      <w:r>
        <w:t xml:space="preserve">IsYoung(Entity_2), </w:t>
      </w:r>
      <w:r>
        <w:t xml:space="preserve">IsYoung(Entity_4), </w:t>
      </w:r>
      <w:r>
        <w:t xml:space="preserve">IsAtInter(Entity_10), </w:t>
      </w:r>
      <w:r>
        <w:rPr>
          <w:b/>
          <w:color w:val="000000"/>
        </w:rPr>
        <w:t xml:space="preserve">IsInInter(Entity_7), </w:t>
      </w:r>
      <w:r>
        <w:rPr>
          <w:b/>
          <w:color w:val="FF0000"/>
        </w:rPr>
        <w:t xml:space="preserve">IsInInter(Entity_12), </w:t>
      </w:r>
      <w:r>
        <w:rPr>
          <w:b/>
          <w:color w:val="000000"/>
        </w:rPr>
        <w:t xml:space="preserve">IsInInter(Entity_13), </w:t>
      </w:r>
      <w:r>
        <w:rPr>
          <w:b/>
          <w:color w:val="0000FF"/>
        </w:rPr>
        <w:t xml:space="preserve">IsClose(Entity_0, </w:t>
      </w:r>
      <w:r>
        <w:rPr>
          <w:b/>
          <w:color w:val="0000FF"/>
        </w:rPr>
        <w:t xml:space="preserve">Entity_5), </w:t>
      </w:r>
      <w:r>
        <w:rPr>
          <w:b/>
          <w:color w:val="000000"/>
        </w:rPr>
        <w:t xml:space="preserve">IsClose(Entity_2, </w:t>
      </w:r>
      <w:r>
        <w:t xml:space="preserve">Entity_6), </w:t>
      </w:r>
      <w:r>
        <w:rPr>
          <w:b/>
          <w:color w:val="000000"/>
        </w:rPr>
        <w:t xml:space="preserve">IsClose(Entity_4, </w:t>
      </w:r>
      <w:r>
        <w:t xml:space="preserve">Entity_6), </w:t>
      </w:r>
      <w:r>
        <w:rPr>
          <w:b/>
          <w:color w:val="0000FF"/>
        </w:rPr>
        <w:t xml:space="preserve">IsClose(Entity_5, </w:t>
      </w:r>
      <w:r>
        <w:rPr>
          <w:b/>
          <w:color w:val="0000FF"/>
        </w:rPr>
        <w:t xml:space="preserve">Entity_0), </w:t>
      </w:r>
      <w:r>
        <w:rPr>
          <w:b/>
          <w:color w:val="0000FF"/>
        </w:rPr>
        <w:t xml:space="preserve">IsClose(Entity_5,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IsClose(Entity_6, </w:t>
      </w:r>
      <w:r>
        <w:t xml:space="preserve">Entity_2), </w:t>
      </w:r>
      <w:r>
        <w:rPr>
          <w:b/>
          <w:color w:val="000000"/>
        </w:rPr>
        <w:t xml:space="preserve">IsClose(Entity_6, </w:t>
      </w:r>
      <w:r>
        <w:t xml:space="preserve">Entity_4), </w:t>
      </w:r>
      <w:r>
        <w:rPr>
          <w:b/>
          <w:color w:val="000000"/>
        </w:rPr>
        <w:t xml:space="preserve">IsClose(Entity_8, </w:t>
      </w:r>
      <w:r>
        <w:t xml:space="preserve">Entity_13), </w:t>
      </w:r>
      <w:r>
        <w:rPr>
          <w:b/>
          <w:color w:val="FF0000"/>
        </w:rPr>
        <w:t xml:space="preserve">IsClose(Entity_12, </w:t>
      </w:r>
      <w:r>
        <w:rPr>
          <w:b/>
          <w:color w:val="0000FF"/>
        </w:rPr>
        <w:t xml:space="preserve">Entity_5), </w:t>
      </w:r>
      <w:r>
        <w:rPr>
          <w:b/>
          <w:color w:val="000000"/>
        </w:rPr>
        <w:t xml:space="preserve">IsClose(Entity_13, </w:t>
      </w:r>
      <w:r>
        <w:t xml:space="preserve">Entity_8), </w:t>
      </w:r>
      <w:r>
        <w:rPr>
          <w:b/>
          <w:color w:val="0000FF"/>
        </w:rPr>
        <w:t xml:space="preserve">HigherPri(Entity_0, </w:t>
      </w:r>
      <w:r>
        <w:rPr>
          <w:b/>
          <w:color w:val="0000FF"/>
        </w:rPr>
        <w:t xml:space="preserve">Entity_11), </w:t>
      </w:r>
      <w:r>
        <w:rPr>
          <w:b/>
          <w:color w:val="0000FF"/>
        </w:rPr>
        <w:t xml:space="preserve">HigherPri(Entity_0,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HigherPri(Entity_2, </w:t>
      </w:r>
      <w:r>
        <w:t xml:space="preserve">Entity_9), </w:t>
      </w:r>
      <w:r>
        <w:rPr>
          <w:b/>
          <w:color w:val="000000"/>
        </w:rPr>
        <w:t xml:space="preserve">HigherPri(Entity_2, </w:t>
      </w:r>
      <w:r>
        <w:t xml:space="preserve">Entity_10), </w:t>
      </w:r>
      <w:r>
        <w:rPr>
          <w:b/>
          <w:color w:val="000000"/>
        </w:rPr>
        <w:t xml:space="preserve">HigherPri(Entity_3, </w:t>
      </w:r>
      <w:r>
        <w:t xml:space="preserve">Entity_9), </w:t>
      </w:r>
      <w:r>
        <w:rPr>
          <w:b/>
          <w:color w:val="000000"/>
        </w:rPr>
        <w:t xml:space="preserve">HigherPri(Entity_4, </w:t>
      </w:r>
      <w:r>
        <w:t xml:space="preserve">Entity_9), </w:t>
      </w:r>
      <w:r>
        <w:rPr>
          <w:b/>
          <w:color w:val="000000"/>
        </w:rPr>
        <w:t xml:space="preserve">HigherPri(Entity_4, </w:t>
      </w:r>
      <w:r>
        <w:t xml:space="preserve">Entity_10), </w:t>
      </w:r>
      <w:r>
        <w:rPr>
          <w:b/>
          <w:color w:val="0000FF"/>
        </w:rPr>
        <w:t xml:space="preserve">HigherPri(Entity_5, </w:t>
      </w:r>
      <w:r>
        <w:rPr>
          <w:b/>
          <w:color w:val="0000FF"/>
        </w:rPr>
        <w:t xml:space="preserve">Entity_0), </w:t>
      </w:r>
      <w:r>
        <w:rPr>
          <w:b/>
          <w:color w:val="0000FF"/>
        </w:rPr>
        <w:t xml:space="preserve">HigherPri(Entity_5, </w:t>
      </w:r>
      <w:r>
        <w:t xml:space="preserve">Entity_8), </w:t>
      </w:r>
      <w:r>
        <w:rPr>
          <w:b/>
          <w:color w:val="0000FF"/>
        </w:rPr>
        <w:t xml:space="preserve">HigherPri(Entity_5, </w:t>
      </w:r>
      <w:r>
        <w:rPr>
          <w:b/>
          <w:color w:val="0000FF"/>
        </w:rPr>
        <w:t xml:space="preserve">Entity_11), </w:t>
      </w:r>
      <w:r>
        <w:rPr>
          <w:b/>
          <w:color w:val="0000FF"/>
        </w:rPr>
        <w:t xml:space="preserve">HigherPri(Entity_5,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HigherPri(Entity_6, </w:t>
      </w:r>
      <w:r>
        <w:t xml:space="preserve">Entity_9), </w:t>
      </w:r>
      <w:r>
        <w:rPr>
          <w:b/>
          <w:color w:val="000000"/>
        </w:rPr>
        <w:t xml:space="preserve">HigherPri(Entity_6, </w:t>
      </w:r>
      <w:r>
        <w:t xml:space="preserve">Entity_10), </w:t>
      </w:r>
      <w:r>
        <w:rPr>
          <w:b/>
          <w:color w:val="000000"/>
        </w:rPr>
        <w:t xml:space="preserve">HigherPri(Entity_7, </w:t>
      </w:r>
      <w:r>
        <w:t xml:space="preserve">Entity_10), </w:t>
      </w:r>
      <w:r>
        <w:rPr>
          <w:b/>
          <w:color w:val="000000"/>
        </w:rPr>
        <w:t xml:space="preserve">HigherPri(Entity_8, </w:t>
      </w:r>
      <w:r>
        <w:t xml:space="preserve">Entity_13), </w:t>
      </w:r>
      <w:r>
        <w:rPr>
          <w:b/>
          <w:color w:val="000000"/>
        </w:rPr>
        <w:t xml:space="preserve">HigherPri(Entity_9, </w:t>
      </w:r>
      <w:r>
        <w:t xml:space="preserve">Entity_10), </w:t>
      </w:r>
      <w:r>
        <w:rPr>
          <w:b/>
          <w:color w:val="0000FF"/>
        </w:rPr>
        <w:t xml:space="preserve">HigherPri(Entity_11,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LeftOf(Entity_0, </w:t>
      </w:r>
      <w:r>
        <w:rPr>
          <w:b/>
          <w:color w:val="0000FF"/>
        </w:rPr>
        <w:t xml:space="preserve">Entity_11), </w:t>
      </w:r>
      <w:r>
        <w:rPr>
          <w:b/>
          <w:color w:val="0000FF"/>
        </w:rPr>
        <w:t xml:space="preserve">LeftOf(Entity_0,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LeftOf(Entity_2, </w:t>
      </w:r>
      <w:r>
        <w:t xml:space="preserve">Entity_9), </w:t>
      </w:r>
      <w:r>
        <w:rPr>
          <w:b/>
          <w:color w:val="000000"/>
        </w:rPr>
        <w:t xml:space="preserve">LeftOf(Entity_2, </w:t>
      </w:r>
      <w:r>
        <w:t xml:space="preserve">Entity_10), </w:t>
      </w:r>
      <w:r>
        <w:rPr>
          <w:b/>
          <w:color w:val="000000"/>
        </w:rPr>
        <w:t xml:space="preserve">LeftOf(Entity_4, </w:t>
      </w:r>
      <w:r>
        <w:t xml:space="preserve">Entity_2), </w:t>
      </w:r>
      <w:r>
        <w:rPr>
          <w:b/>
          <w:color w:val="000000"/>
        </w:rPr>
        <w:t xml:space="preserve">LeftOf(Entity_4, </w:t>
      </w:r>
      <w:r>
        <w:t xml:space="preserve">Entity_9), </w:t>
      </w:r>
      <w:r>
        <w:rPr>
          <w:b/>
          <w:color w:val="000000"/>
        </w:rPr>
        <w:t xml:space="preserve">LeftOf(Entity_4, </w:t>
      </w:r>
      <w:r>
        <w:t xml:space="preserve">Entity_10), </w:t>
      </w:r>
      <w:r>
        <w:rPr>
          <w:b/>
          <w:color w:val="0000FF"/>
        </w:rPr>
        <w:t xml:space="preserve">LeftOf(Entity_5, </w:t>
      </w:r>
      <w:r>
        <w:rPr>
          <w:b/>
          <w:color w:val="0000FF"/>
        </w:rPr>
        <w:t xml:space="preserve">Entity_0), </w:t>
      </w:r>
      <w:r>
        <w:rPr>
          <w:b/>
          <w:color w:val="0000FF"/>
        </w:rPr>
        <w:t xml:space="preserve">LeftOf(Entity_5, </w:t>
      </w:r>
      <w:r>
        <w:rPr>
          <w:b/>
          <w:color w:val="0000FF"/>
        </w:rPr>
        <w:t xml:space="preserve">Entity_11), </w:t>
      </w:r>
      <w:r>
        <w:rPr>
          <w:b/>
          <w:color w:val="000000"/>
        </w:rPr>
        <w:t xml:space="preserve">LeftOf(Entity_6, </w:t>
      </w:r>
      <w:r>
        <w:t xml:space="preserve">Entity_2), </w:t>
      </w:r>
      <w:r>
        <w:rPr>
          <w:b/>
          <w:color w:val="000000"/>
        </w:rPr>
        <w:t xml:space="preserve">LeftOf(Entity_6, </w:t>
      </w:r>
      <w:r>
        <w:t xml:space="preserve">Entity_4), </w:t>
      </w:r>
      <w:r>
        <w:rPr>
          <w:b/>
          <w:color w:val="000000"/>
        </w:rPr>
        <w:t xml:space="preserve">LeftOf(Entity_6, </w:t>
      </w:r>
      <w:r>
        <w:t xml:space="preserve">Entity_9), </w:t>
      </w:r>
      <w:r>
        <w:rPr>
          <w:b/>
          <w:color w:val="000000"/>
        </w:rPr>
        <w:t xml:space="preserve">LeftOf(Entity_6, </w:t>
      </w:r>
      <w:r>
        <w:t xml:space="preserve">Entity_10), </w:t>
      </w:r>
      <w:r>
        <w:rPr>
          <w:b/>
          <w:color w:val="000000"/>
        </w:rPr>
        <w:t xml:space="preserve">LeftOf(Entity_8, </w:t>
      </w:r>
      <w:r>
        <w:rPr>
          <w:b/>
          <w:color w:val="0000FF"/>
        </w:rPr>
        <w:t xml:space="preserve">Entity_5), </w:t>
      </w:r>
      <w:r>
        <w:rPr>
          <w:b/>
          <w:color w:val="000000"/>
        </w:rPr>
        <w:t xml:space="preserve">LeftOf(Entity_9, </w:t>
      </w:r>
      <w:r>
        <w:t xml:space="preserve">Entity_2), </w:t>
      </w:r>
      <w:r>
        <w:rPr>
          <w:b/>
          <w:color w:val="000000"/>
        </w:rPr>
        <w:t xml:space="preserve">LeftOf(Entity_9, </w:t>
      </w:r>
      <w:r>
        <w:t xml:space="preserve">Entity_4), </w:t>
      </w:r>
      <w:r>
        <w:rPr>
          <w:b/>
          <w:color w:val="000000"/>
        </w:rPr>
        <w:t xml:space="preserve">LeftOf(Entity_9, </w:t>
      </w:r>
      <w:r>
        <w:t xml:space="preserve">Entity_10), </w:t>
      </w:r>
      <w:r>
        <w:rPr>
          <w:b/>
          <w:color w:val="000000"/>
        </w:rPr>
        <w:t xml:space="preserve">LeftOf(Entity_10, </w:t>
      </w:r>
      <w:r>
        <w:t xml:space="preserve">Entity_9), </w:t>
      </w:r>
      <w:r>
        <w:rPr>
          <w:b/>
          <w:color w:val="0000FF"/>
        </w:rPr>
        <w:t xml:space="preserve">LeftOf(Entity_11, </w:t>
      </w:r>
      <w:r>
        <w:rPr>
          <w:b/>
          <w:color w:val="0000FF"/>
        </w:rPr>
        <w:t xml:space="preserve">Entity_5), </w:t>
      </w:r>
      <w:r>
        <w:rPr>
          <w:b/>
          <w:color w:val="0000FF"/>
        </w:rPr>
        <w:t xml:space="preserve">LeftOf(Entity_11, </w:t>
      </w:r>
      <w:r>
        <w:rPr>
          <w:b/>
          <w:color w:val="FF0000"/>
        </w:rPr>
        <w:t xml:space="preserve">Entity_12), </w:t>
      </w:r>
      <w:r>
        <w:rPr>
          <w:b/>
          <w:color w:val="FF0000"/>
        </w:rPr>
        <w:t xml:space="preserve">LeftOf(Entity_12, </w:t>
      </w:r>
      <w:r>
        <w:rPr>
          <w:b/>
          <w:color w:val="0000FF"/>
        </w:rPr>
        <w:t xml:space="preserve">Entity_0), </w:t>
      </w:r>
      <w:r>
        <w:rPr>
          <w:b/>
          <w:color w:val="FF0000"/>
        </w:rPr>
        <w:t xml:space="preserve">LeftOf(Entity_12, </w:t>
      </w:r>
      <w:r>
        <w:rPr>
          <w:b/>
          <w:color w:val="0000FF"/>
        </w:rPr>
        <w:t xml:space="preserve">Entity_5), </w:t>
      </w:r>
      <w:r>
        <w:rPr>
          <w:b/>
          <w:color w:val="FF0000"/>
        </w:rPr>
        <w:t xml:space="preserve">LeftOf(Entity_12, </w:t>
      </w:r>
      <w:r>
        <w:rPr>
          <w:b/>
          <w:color w:val="0000FF"/>
        </w:rPr>
        <w:t xml:space="preserve">Entity_11), </w:t>
      </w:r>
      <w:r>
        <w:rPr>
          <w:b/>
          <w:color w:val="0000FF"/>
        </w:rPr>
        <w:t xml:space="preserve">RightOf(Entity_0, </w:t>
      </w:r>
      <w:r>
        <w:rPr>
          <w:b/>
          <w:color w:val="0000FF"/>
        </w:rPr>
        <w:t xml:space="preserve">Entity_5), </w:t>
      </w:r>
      <w:r>
        <w:rPr>
          <w:b/>
          <w:color w:val="000000"/>
        </w:rPr>
        <w:t xml:space="preserve">RightOf(Entity_2, </w:t>
      </w:r>
      <w:r>
        <w:t xml:space="preserve">Entity_4), </w:t>
      </w:r>
      <w:r>
        <w:rPr>
          <w:b/>
          <w:color w:val="000000"/>
        </w:rPr>
        <w:t xml:space="preserve">RightOf(Entity_2, </w:t>
      </w:r>
      <w:r>
        <w:t xml:space="preserve">Entity_6), </w:t>
      </w:r>
      <w:r>
        <w:rPr>
          <w:b/>
          <w:color w:val="000000"/>
        </w:rPr>
        <w:t xml:space="preserve">RightOf(Entity_3, </w:t>
      </w:r>
      <w:r>
        <w:t xml:space="preserve">Entity_6), </w:t>
      </w:r>
      <w:r>
        <w:rPr>
          <w:b/>
          <w:color w:val="000000"/>
        </w:rPr>
        <w:t xml:space="preserve">RightOf(Entity_3, </w:t>
      </w:r>
      <w:r>
        <w:t xml:space="preserve">Entity_9), </w:t>
      </w:r>
      <w:r>
        <w:rPr>
          <w:b/>
          <w:color w:val="000000"/>
        </w:rPr>
        <w:t xml:space="preserve">RightOf(Entity_4, </w:t>
      </w:r>
      <w:r>
        <w:t xml:space="preserve">Entity_6), </w:t>
      </w:r>
      <w:r>
        <w:rPr>
          <w:b/>
          <w:color w:val="0000FF"/>
        </w:rPr>
        <w:t xml:space="preserve">RightOf(Entity_5, </w:t>
      </w:r>
      <w:r>
        <w:t xml:space="preserve">Entity_8), </w:t>
      </w:r>
      <w:r>
        <w:rPr>
          <w:b/>
          <w:color w:val="0000FF"/>
        </w:rPr>
        <w:t xml:space="preserve">RightOf(Entity_5,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RightOf(Entity_6, </w:t>
      </w:r>
      <w:r>
        <w:t xml:space="preserve">Entity_3), </w:t>
      </w:r>
      <w:r>
        <w:rPr>
          <w:b/>
          <w:color w:val="000000"/>
        </w:rPr>
        <w:t xml:space="preserve">RightOf(Entity_7, </w:t>
      </w:r>
      <w:r>
        <w:t xml:space="preserve">Entity_10), </w:t>
      </w:r>
      <w:r>
        <w:rPr>
          <w:b/>
          <w:color w:val="000000"/>
        </w:rPr>
        <w:t xml:space="preserve">RightOf(Entity_8, </w:t>
      </w:r>
      <w:r>
        <w:t xml:space="preserve">Entity_13), </w:t>
      </w:r>
      <w:r>
        <w:rPr>
          <w:b/>
          <w:color w:val="000000"/>
        </w:rPr>
        <w:t xml:space="preserve">RightOf(Entity_9, </w:t>
      </w:r>
      <w:r>
        <w:t xml:space="preserve">Entity_3), </w:t>
      </w:r>
      <w:r>
        <w:rPr>
          <w:b/>
          <w:color w:val="000000"/>
        </w:rPr>
        <w:t xml:space="preserve">RightOf(Entity_9, </w:t>
      </w:r>
      <w:r>
        <w:t xml:space="preserve">Entity_6), </w:t>
      </w:r>
      <w:r>
        <w:rPr>
          <w:b/>
          <w:color w:val="000000"/>
        </w:rPr>
        <w:t xml:space="preserve">RightOf(Entity_10, </w:t>
      </w:r>
      <w:r>
        <w:t xml:space="preserve">Entity_2), </w:t>
      </w:r>
      <w:r>
        <w:rPr>
          <w:b/>
          <w:color w:val="000000"/>
        </w:rPr>
        <w:t xml:space="preserve">RightOf(Entity_10, </w:t>
      </w:r>
      <w:r>
        <w:t xml:space="preserve">Entity_4), </w:t>
      </w:r>
      <w:r>
        <w:rPr>
          <w:b/>
          <w:color w:val="000000"/>
        </w:rPr>
        <w:t xml:space="preserve">RightOf(Entity_10, </w:t>
      </w:r>
      <w:r>
        <w:t xml:space="preserve">Entity_6), </w:t>
      </w:r>
      <w:r>
        <w:rPr>
          <w:b/>
          <w:color w:val="000000"/>
        </w:rPr>
        <w:t xml:space="preserve">RightOf(Entity_10, </w:t>
      </w:r>
      <w:r>
        <w:t xml:space="preserve">Entity_7), </w:t>
      </w:r>
      <w:r>
        <w:rPr>
          <w:b/>
          <w:color w:val="0000FF"/>
        </w:rPr>
        <w:t xml:space="preserve">RightOf(Entity_11, </w:t>
      </w:r>
      <w:r>
        <w:rPr>
          <w:b/>
          <w:color w:val="0000FF"/>
        </w:rPr>
        <w:t xml:space="preserve">Entity_0), </w:t>
      </w:r>
      <w:r>
        <w:rPr>
          <w:b/>
          <w:color w:val="000000"/>
        </w:rPr>
        <w:t xml:space="preserve">RightOf(Entity_13, </w:t>
      </w:r>
      <w:r>
        <w:t xml:space="preserve">Entity_8), </w:t>
      </w:r>
      <w:r>
        <w:t xml:space="preserve">NextTo(Entity_2, </w:t>
      </w:r>
      <w:r>
        <w:t xml:space="preserve">Entity_4), </w:t>
      </w:r>
      <w:r>
        <w:t xml:space="preserve">NextTo(Entity_3, </w:t>
      </w:r>
      <w:r>
        <w:t xml:space="preserve">Entity_9), </w:t>
      </w:r>
      <w:r>
        <w:t xml:space="preserve">NextTo(Entity_4, </w:t>
      </w:r>
      <w:r>
        <w:t xml:space="preserve">Entity_2), </w:t>
      </w:r>
      <w:r>
        <w:t xml:space="preserve">NextTo(Entity_7, </w:t>
      </w:r>
      <w:r>
        <w:t xml:space="preserve">Entity_10), </w:t>
      </w:r>
      <w:r>
        <w:t xml:space="preserve">NextTo(Entity_9, </w:t>
      </w:r>
      <w:r>
        <w:t xml:space="preserve">Entity_3), </w:t>
      </w:r>
      <w:r>
        <w:t xml:space="preserve">NextTo(Entity_10, </w:t>
      </w:r>
      <w:r>
        <w:t xml:space="preserve">Entity_7). </w:t>
      </w:r>
      <w:r>
        <w:t xml:space="preserve">What </w:t>
      </w:r>
      <w:r>
        <w:t xml:space="preserve">is </w:t>
      </w:r>
      <w:r>
        <w:t xml:space="preserve">the </w:t>
      </w:r>
      <w:r>
        <w:t xml:space="preserve">next </w:t>
      </w:r>
      <w:r>
        <w:t xml:space="preserve">action </w:t>
      </w:r>
      <w:r>
        <w:t xml:space="preserve">of </w:t>
      </w:r>
      <w:r>
        <w:t xml:space="preserve">entity </w:t>
      </w:r>
      <w:r>
        <w:rPr>
          <w:b/>
          <w:color w:val="FF0000"/>
        </w:rPr>
        <w:t xml:space="preserve">Entity_12? </w:t>
      </w:r>
    </w:p>
    <w:p>
      <w:r>
        <w:t>Answer: C, Fast</w:t>
      </w:r>
    </w:p>
    <w:p/>
    <w:p>
      <w:r>
        <w:t xml:space="preserve">In </w:t>
      </w:r>
      <w:r>
        <w:t xml:space="preserve">the </w:t>
      </w:r>
      <w:r>
        <w:t xml:space="preserve">scene </w:t>
      </w:r>
      <w:r>
        <w:t xml:space="preserve">you </w:t>
      </w:r>
      <w:r>
        <w:t xml:space="preserve">see </w:t>
      </w:r>
      <w:r>
        <w:t xml:space="preserve">a </w:t>
      </w:r>
      <w:r>
        <w:t xml:space="preserve">total </w:t>
      </w:r>
      <w:r>
        <w:t xml:space="preserve">of </w:t>
      </w:r>
      <w:r>
        <w:t xml:space="preserve">14 </w:t>
      </w:r>
      <w:r>
        <w:t xml:space="preserve">entities, </w:t>
      </w:r>
      <w:r>
        <w:t xml:space="preserve">they </w:t>
      </w:r>
      <w:r>
        <w:t xml:space="preserve">are </w:t>
      </w:r>
      <w:r>
        <w:t xml:space="preserve">named </w:t>
      </w:r>
      <w:r>
        <w:t xml:space="preserve">as </w:t>
      </w:r>
      <w:r>
        <w:t xml:space="preserve">follows: </w:t>
      </w:r>
      <w:r>
        <w:rPr>
          <w:b/>
          <w:color w:val="0000FF"/>
        </w:rPr>
        <w:t xml:space="preserve">Entity_0, </w:t>
      </w:r>
      <w:r>
        <w:t xml:space="preserve">Entity_1, </w:t>
      </w:r>
      <w:r>
        <w:t xml:space="preserve">Entity_2, </w:t>
      </w:r>
      <w:r>
        <w:t xml:space="preserve">Entity_3, </w:t>
      </w:r>
      <w:r>
        <w:t xml:space="preserve">Entity_4, </w:t>
      </w:r>
      <w:r>
        <w:rPr>
          <w:b/>
          <w:color w:val="0000FF"/>
        </w:rPr>
        <w:t xml:space="preserve">Entity_5, </w:t>
      </w:r>
      <w:r>
        <w:t xml:space="preserve">Entity_6, </w:t>
      </w:r>
      <w:r>
        <w:t xml:space="preserve">Entity_7, </w:t>
      </w:r>
      <w:r>
        <w:t xml:space="preserve">Entity_8, </w:t>
      </w:r>
      <w:r>
        <w:t xml:space="preserve">Entity_9, </w:t>
      </w:r>
      <w:r>
        <w:t xml:space="preserve">Entity_10, </w:t>
      </w:r>
      <w:r>
        <w:rPr>
          <w:b/>
          <w:color w:val="0000FF"/>
        </w:rPr>
        <w:t xml:space="preserve">Entity_11, </w:t>
      </w:r>
      <w:r>
        <w:rPr>
          <w:b/>
          <w:color w:val="FF0000"/>
        </w:rPr>
        <w:t xml:space="preserve">Entity_12, </w:t>
      </w:r>
      <w:r>
        <w:t xml:space="preserve">Entity_13. </w:t>
      </w:r>
      <w:r>
        <w:t xml:space="preserve">There </w:t>
      </w:r>
      <w:r>
        <w:t xml:space="preserve">exist </w:t>
      </w:r>
      <w:r>
        <w:t xml:space="preserve">the </w:t>
      </w:r>
      <w:r>
        <w:t xml:space="preserve">following </w:t>
      </w:r>
      <w:r>
        <w:t xml:space="preserve">predicates </w:t>
      </w:r>
      <w:r>
        <w:t xml:space="preserve">as </w:t>
      </w:r>
      <w:r>
        <w:t xml:space="preserve">their </w:t>
      </w:r>
      <w:r>
        <w:t xml:space="preserve">attributes </w:t>
      </w:r>
      <w:r>
        <w:t xml:space="preserve">and </w:t>
      </w:r>
      <w:r>
        <w:t xml:space="preserve">relations: </w:t>
      </w:r>
      <w:r>
        <w:t xml:space="preserve">IsPedestrian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IsCar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IsAmbulance </w:t>
      </w:r>
      <w:r>
        <w:t xml:space="preserve">(arity: </w:t>
      </w:r>
      <w:r>
        <w:t xml:space="preserve">1), </w:t>
      </w:r>
      <w:r>
        <w:t xml:space="preserve">IsBus </w:t>
      </w:r>
      <w:r>
        <w:t xml:space="preserve">(arity: </w:t>
      </w:r>
      <w:r>
        <w:t xml:space="preserve">1), </w:t>
      </w:r>
      <w:r>
        <w:t xml:space="preserve">IsPolice </w:t>
      </w:r>
      <w:r>
        <w:t xml:space="preserve">(arity: </w:t>
      </w:r>
      <w:r>
        <w:t xml:space="preserve">1), </w:t>
      </w:r>
      <w:r>
        <w:t xml:space="preserve">IsTiro </w:t>
      </w:r>
      <w:r>
        <w:t xml:space="preserve">(arity: </w:t>
      </w:r>
      <w:r>
        <w:t xml:space="preserve">1), </w:t>
      </w:r>
      <w:r>
        <w:t xml:space="preserve">IsReckless </w:t>
      </w:r>
      <w:r>
        <w:t xml:space="preserve">(arity: </w:t>
      </w:r>
      <w:r>
        <w:t xml:space="preserve">1), </w:t>
      </w:r>
      <w:r>
        <w:t xml:space="preserve">IsOld </w:t>
      </w:r>
      <w:r>
        <w:t xml:space="preserve">(arity: </w:t>
      </w:r>
      <w:r>
        <w:t xml:space="preserve">1), </w:t>
      </w:r>
      <w:r>
        <w:t xml:space="preserve">IsYoung </w:t>
      </w:r>
      <w:r>
        <w:t xml:space="preserve">(arity: </w:t>
      </w:r>
      <w:r>
        <w:t xml:space="preserve">1), </w:t>
      </w:r>
      <w:r>
        <w:t xml:space="preserve">IsAtInter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IsInInter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IsClose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HigherPri </w:t>
      </w:r>
      <w:r>
        <w:t xml:space="preserve">(arity: </w:t>
      </w:r>
      <w:r>
        <w:t xml:space="preserve">2), </w:t>
      </w:r>
      <w:r>
        <w:t xml:space="preserve">CollidingClose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LeftOf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RightOf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NextTo </w:t>
      </w:r>
      <w:r>
        <w:t xml:space="preserve">(arity: </w:t>
      </w:r>
      <w:r>
        <w:t xml:space="preserve">2). </w:t>
      </w:r>
      <w:r>
        <w:t xml:space="preserve">The </w:t>
      </w:r>
      <w:r>
        <w:t xml:space="preserve">truth </w:t>
      </w:r>
      <w:r>
        <w:t xml:space="preserve">value </w:t>
      </w:r>
      <w:r>
        <w:t xml:space="preserve">of </w:t>
      </w:r>
      <w:r>
        <w:t xml:space="preserve">these </w:t>
      </w:r>
      <w:r>
        <w:t xml:space="preserve">predicates </w:t>
      </w:r>
      <w:r>
        <w:t xml:space="preserve">grounded </w:t>
      </w:r>
      <w:r>
        <w:t xml:space="preserve">to </w:t>
      </w:r>
      <w:r>
        <w:t xml:space="preserve">the </w:t>
      </w:r>
      <w:r>
        <w:t xml:space="preserve">entities </w:t>
      </w:r>
      <w:r>
        <w:t xml:space="preserve">are </w:t>
      </w:r>
      <w:r>
        <w:t xml:space="preserve">as </w:t>
      </w:r>
      <w:r>
        <w:t xml:space="preserve">follows </w:t>
      </w:r>
      <w:r>
        <w:t xml:space="preserve">(Only </w:t>
      </w:r>
      <w:r>
        <w:t xml:space="preserve">the </w:t>
      </w:r>
      <w:r>
        <w:t xml:space="preserve">ones </w:t>
      </w:r>
      <w:r>
        <w:t xml:space="preserve">that </w:t>
      </w:r>
      <w:r>
        <w:t xml:space="preserve">are </w:t>
      </w:r>
      <w:r>
        <w:t xml:space="preserve">True </w:t>
      </w:r>
      <w:r>
        <w:t xml:space="preserve">are </w:t>
      </w:r>
      <w:r>
        <w:t xml:space="preserve">provided, </w:t>
      </w:r>
      <w:r>
        <w:t xml:space="preserve">assume </w:t>
      </w:r>
      <w:r>
        <w:t xml:space="preserve">the </w:t>
      </w:r>
      <w:r>
        <w:t xml:space="preserve">rest </w:t>
      </w:r>
      <w:r>
        <w:t xml:space="preserve">are </w:t>
      </w:r>
      <w:r>
        <w:t xml:space="preserve">False): </w:t>
      </w:r>
      <w:r>
        <w:t xml:space="preserve">IsPedestrian(Entity_1), </w:t>
      </w:r>
      <w:r>
        <w:t xml:space="preserve">IsPedestrian(Entity_2), </w:t>
      </w:r>
      <w:r>
        <w:t xml:space="preserve">IsPedestrian(Entity_3), </w:t>
      </w:r>
      <w:r>
        <w:t xml:space="preserve">IsPedestrian(Entity_4), </w:t>
      </w:r>
      <w:r>
        <w:rPr>
          <w:b/>
          <w:color w:val="0000FF"/>
        </w:rPr>
        <w:t xml:space="preserve">IsPedestrian(Entity_5), </w:t>
      </w:r>
      <w:r>
        <w:t xml:space="preserve">IsPedestrian(Entity_6), </w:t>
      </w:r>
      <w:r>
        <w:rPr>
          <w:b/>
          <w:color w:val="0000FF"/>
        </w:rPr>
        <w:t xml:space="preserve">IsCar(Entity_0), </w:t>
      </w:r>
      <w:r>
        <w:rPr>
          <w:b/>
          <w:color w:val="000000"/>
        </w:rPr>
        <w:t xml:space="preserve">IsCar(Entity_7), </w:t>
      </w:r>
      <w:r>
        <w:rPr>
          <w:b/>
          <w:color w:val="000000"/>
        </w:rPr>
        <w:t xml:space="preserve">IsCar(Entity_8), </w:t>
      </w:r>
      <w:r>
        <w:rPr>
          <w:b/>
          <w:color w:val="000000"/>
        </w:rPr>
        <w:t xml:space="preserve">IsCar(Entity_9), </w:t>
      </w:r>
      <w:r>
        <w:rPr>
          <w:b/>
          <w:color w:val="000000"/>
        </w:rPr>
        <w:t xml:space="preserve">IsCar(Entity_10), </w:t>
      </w:r>
      <w:r>
        <w:rPr>
          <w:b/>
          <w:color w:val="0000FF"/>
        </w:rPr>
        <w:t xml:space="preserve">IsCar(Entity_11), </w:t>
      </w:r>
      <w:r>
        <w:rPr>
          <w:b/>
          <w:color w:val="FF0000"/>
        </w:rPr>
        <w:t xml:space="preserve">IsCar(Entity_12), </w:t>
      </w:r>
      <w:r>
        <w:rPr>
          <w:b/>
          <w:color w:val="000000"/>
        </w:rPr>
        <w:t xml:space="preserve">IsCar(Entity_13), </w:t>
      </w:r>
      <w:r>
        <w:rPr>
          <w:b/>
          <w:color w:val="FF0000"/>
        </w:rPr>
        <w:t xml:space="preserve">IsAmbulance(Entity_12), </w:t>
      </w:r>
      <w:r>
        <w:t xml:space="preserve">IsBus(Entity_10), </w:t>
      </w:r>
      <w:r>
        <w:t xml:space="preserve">IsPolice(Entity_9), </w:t>
      </w:r>
      <w:r>
        <w:rPr>
          <w:b/>
          <w:color w:val="0000FF"/>
        </w:rPr>
        <w:t xml:space="preserve">IsPolice(Entity_11), </w:t>
      </w:r>
      <w:r>
        <w:t xml:space="preserve">IsTiro(Entity_8), </w:t>
      </w:r>
      <w:r>
        <w:rPr>
          <w:b/>
          <w:color w:val="0000FF"/>
        </w:rPr>
        <w:t xml:space="preserve">IsReckless(Entity_0), </w:t>
      </w:r>
      <w:r>
        <w:t xml:space="preserve">IsReckless(Entity_7), </w:t>
      </w:r>
      <w:r>
        <w:t xml:space="preserve">IsOld(Entity_3), </w:t>
      </w:r>
      <w:r>
        <w:rPr>
          <w:b/>
          <w:color w:val="0000FF"/>
        </w:rPr>
        <w:t xml:space="preserve">IsOld(Entity_5), </w:t>
      </w:r>
      <w:r>
        <w:t xml:space="preserve">IsYoung(Entity_1), </w:t>
      </w:r>
      <w:r>
        <w:t xml:space="preserve">IsYoung(Entity_2), </w:t>
      </w:r>
      <w:r>
        <w:t xml:space="preserve">IsYoung(Entity_4), </w:t>
      </w:r>
      <w:r>
        <w:t xml:space="preserve">IsAtInter(Entity_10), </w:t>
      </w:r>
      <w:r>
        <w:rPr>
          <w:b/>
          <w:color w:val="FF0000"/>
        </w:rPr>
        <w:t xml:space="preserve">IsInInter(Entity_12), </w:t>
      </w:r>
      <w:r>
        <w:rPr>
          <w:b/>
          <w:color w:val="000000"/>
        </w:rPr>
        <w:t xml:space="preserve">IsInInter(Entity_13), </w:t>
      </w:r>
      <w:r>
        <w:rPr>
          <w:b/>
          <w:color w:val="0000FF"/>
        </w:rPr>
        <w:t xml:space="preserve">IsClose(Entity_0, </w:t>
      </w:r>
      <w:r>
        <w:rPr>
          <w:b/>
          <w:color w:val="0000FF"/>
        </w:rPr>
        <w:t xml:space="preserve">Entity_5), </w:t>
      </w:r>
      <w:r>
        <w:rPr>
          <w:b/>
          <w:color w:val="0000FF"/>
        </w:rPr>
        <w:t xml:space="preserve">IsClose(Entity_0,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IsClose(Entity_2, </w:t>
      </w:r>
      <w:r>
        <w:t xml:space="preserve">Entity_6), </w:t>
      </w:r>
      <w:r>
        <w:rPr>
          <w:b/>
          <w:color w:val="000000"/>
        </w:rPr>
        <w:t xml:space="preserve">IsClose(Entity_4, </w:t>
      </w:r>
      <w:r>
        <w:t xml:space="preserve">Entity_6), </w:t>
      </w:r>
      <w:r>
        <w:rPr>
          <w:b/>
          <w:color w:val="0000FF"/>
        </w:rPr>
        <w:t xml:space="preserve">IsClose(Entity_5, </w:t>
      </w:r>
      <w:r>
        <w:rPr>
          <w:b/>
          <w:color w:val="0000FF"/>
        </w:rPr>
        <w:t xml:space="preserve">Entity_0), </w:t>
      </w:r>
      <w:r>
        <w:rPr>
          <w:b/>
          <w:color w:val="000000"/>
        </w:rPr>
        <w:t xml:space="preserve">IsClose(Entity_6, </w:t>
      </w:r>
      <w:r>
        <w:t xml:space="preserve">Entity_2), </w:t>
      </w:r>
      <w:r>
        <w:rPr>
          <w:b/>
          <w:color w:val="000000"/>
        </w:rPr>
        <w:t xml:space="preserve">IsClose(Entity_6, </w:t>
      </w:r>
      <w:r>
        <w:t xml:space="preserve">Entity_4), </w:t>
      </w:r>
      <w:r>
        <w:rPr>
          <w:b/>
          <w:color w:val="000000"/>
        </w:rPr>
        <w:t xml:space="preserve">IsClose(Entity_8, </w:t>
      </w:r>
      <w:r>
        <w:t xml:space="preserve">Entity_13), </w:t>
      </w:r>
      <w:r>
        <w:rPr>
          <w:b/>
          <w:color w:val="FF0000"/>
        </w:rPr>
        <w:t xml:space="preserve">IsClose(Entity_12, </w:t>
      </w:r>
      <w:r>
        <w:rPr>
          <w:b/>
          <w:color w:val="0000FF"/>
        </w:rPr>
        <w:t xml:space="preserve">Entity_0), </w:t>
      </w:r>
      <w:r>
        <w:rPr>
          <w:b/>
          <w:color w:val="000000"/>
        </w:rPr>
        <w:t xml:space="preserve">IsClose(Entity_13, </w:t>
      </w:r>
      <w:r>
        <w:t xml:space="preserve">Entity_8), </w:t>
      </w:r>
      <w:r>
        <w:rPr>
          <w:b/>
          <w:color w:val="0000FF"/>
        </w:rPr>
        <w:t xml:space="preserve">HigherPri(Entity_0, </w:t>
      </w:r>
      <w:r>
        <w:rPr>
          <w:b/>
          <w:color w:val="0000FF"/>
        </w:rPr>
        <w:t xml:space="preserve">Entity_11), </w:t>
      </w:r>
      <w:r>
        <w:rPr>
          <w:b/>
          <w:color w:val="0000FF"/>
        </w:rPr>
        <w:t xml:space="preserve">HigherPri(Entity_0,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HigherPri(Entity_2, </w:t>
      </w:r>
      <w:r>
        <w:t xml:space="preserve">Entity_9), </w:t>
      </w:r>
      <w:r>
        <w:rPr>
          <w:b/>
          <w:color w:val="000000"/>
        </w:rPr>
        <w:t xml:space="preserve">HigherPri(Entity_2, </w:t>
      </w:r>
      <w:r>
        <w:t xml:space="preserve">Entity_10), </w:t>
      </w:r>
      <w:r>
        <w:rPr>
          <w:b/>
          <w:color w:val="000000"/>
        </w:rPr>
        <w:t xml:space="preserve">HigherPri(Entity_3, </w:t>
      </w:r>
      <w:r>
        <w:t xml:space="preserve">Entity_9), </w:t>
      </w:r>
      <w:r>
        <w:rPr>
          <w:b/>
          <w:color w:val="000000"/>
        </w:rPr>
        <w:t xml:space="preserve">HigherPri(Entity_4, </w:t>
      </w:r>
      <w:r>
        <w:t xml:space="preserve">Entity_9), </w:t>
      </w:r>
      <w:r>
        <w:rPr>
          <w:b/>
          <w:color w:val="000000"/>
        </w:rPr>
        <w:t xml:space="preserve">HigherPri(Entity_4, </w:t>
      </w:r>
      <w:r>
        <w:t xml:space="preserve">Entity_10), </w:t>
      </w:r>
      <w:r>
        <w:rPr>
          <w:b/>
          <w:color w:val="0000FF"/>
        </w:rPr>
        <w:t xml:space="preserve">HigherPri(Entity_5, </w:t>
      </w:r>
      <w:r>
        <w:rPr>
          <w:b/>
          <w:color w:val="0000FF"/>
        </w:rPr>
        <w:t xml:space="preserve">Entity_0), </w:t>
      </w:r>
      <w:r>
        <w:rPr>
          <w:b/>
          <w:color w:val="0000FF"/>
        </w:rPr>
        <w:t xml:space="preserve">HigherPri(Entity_5, </w:t>
      </w:r>
      <w:r>
        <w:t xml:space="preserve">Entity_8), </w:t>
      </w:r>
      <w:r>
        <w:rPr>
          <w:b/>
          <w:color w:val="0000FF"/>
        </w:rPr>
        <w:t xml:space="preserve">HigherPri(Entity_5, </w:t>
      </w:r>
      <w:r>
        <w:rPr>
          <w:b/>
          <w:color w:val="0000FF"/>
        </w:rPr>
        <w:t xml:space="preserve">Entity_11), </w:t>
      </w:r>
      <w:r>
        <w:rPr>
          <w:b/>
          <w:color w:val="0000FF"/>
        </w:rPr>
        <w:t xml:space="preserve">HigherPri(Entity_5,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HigherPri(Entity_6, </w:t>
      </w:r>
      <w:r>
        <w:t xml:space="preserve">Entity_9), </w:t>
      </w:r>
      <w:r>
        <w:rPr>
          <w:b/>
          <w:color w:val="000000"/>
        </w:rPr>
        <w:t xml:space="preserve">HigherPri(Entity_6, </w:t>
      </w:r>
      <w:r>
        <w:t xml:space="preserve">Entity_10), </w:t>
      </w:r>
      <w:r>
        <w:rPr>
          <w:b/>
          <w:color w:val="000000"/>
        </w:rPr>
        <w:t xml:space="preserve">HigherPri(Entity_7, </w:t>
      </w:r>
      <w:r>
        <w:t xml:space="preserve">Entity_10), </w:t>
      </w:r>
      <w:r>
        <w:rPr>
          <w:b/>
          <w:color w:val="000000"/>
        </w:rPr>
        <w:t xml:space="preserve">HigherPri(Entity_8, </w:t>
      </w:r>
      <w:r>
        <w:t xml:space="preserve">Entity_13), </w:t>
      </w:r>
      <w:r>
        <w:rPr>
          <w:b/>
          <w:color w:val="000000"/>
        </w:rPr>
        <w:t xml:space="preserve">HigherPri(Entity_9, </w:t>
      </w:r>
      <w:r>
        <w:t xml:space="preserve">Entity_10), </w:t>
      </w:r>
      <w:r>
        <w:rPr>
          <w:b/>
          <w:color w:val="0000FF"/>
        </w:rPr>
        <w:t xml:space="preserve">HigherPri(Entity_11,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LeftOf(Entity_0, </w:t>
      </w:r>
      <w:r>
        <w:rPr>
          <w:b/>
          <w:color w:val="0000FF"/>
        </w:rPr>
        <w:t xml:space="preserve">Entity_11), </w:t>
      </w:r>
      <w:r>
        <w:rPr>
          <w:b/>
          <w:color w:val="0000FF"/>
        </w:rPr>
        <w:t xml:space="preserve">LeftOf(Entity_0,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LeftOf(Entity_2, </w:t>
      </w:r>
      <w:r>
        <w:t xml:space="preserve">Entity_9), </w:t>
      </w:r>
      <w:r>
        <w:rPr>
          <w:b/>
          <w:color w:val="000000"/>
        </w:rPr>
        <w:t xml:space="preserve">LeftOf(Entity_2, </w:t>
      </w:r>
      <w:r>
        <w:t xml:space="preserve">Entity_10), </w:t>
      </w:r>
      <w:r>
        <w:rPr>
          <w:b/>
          <w:color w:val="000000"/>
        </w:rPr>
        <w:t xml:space="preserve">LeftOf(Entity_4, </w:t>
      </w:r>
      <w:r>
        <w:t xml:space="preserve">Entity_2), </w:t>
      </w:r>
      <w:r>
        <w:rPr>
          <w:b/>
          <w:color w:val="000000"/>
        </w:rPr>
        <w:t xml:space="preserve">LeftOf(Entity_4, </w:t>
      </w:r>
      <w:r>
        <w:t xml:space="preserve">Entity_9), </w:t>
      </w:r>
      <w:r>
        <w:rPr>
          <w:b/>
          <w:color w:val="000000"/>
        </w:rPr>
        <w:t xml:space="preserve">LeftOf(Entity_4, </w:t>
      </w:r>
      <w:r>
        <w:t xml:space="preserve">Entity_10), </w:t>
      </w:r>
      <w:r>
        <w:rPr>
          <w:b/>
          <w:color w:val="0000FF"/>
        </w:rPr>
        <w:t xml:space="preserve">LeftOf(Entity_5, </w:t>
      </w:r>
      <w:r>
        <w:rPr>
          <w:b/>
          <w:color w:val="0000FF"/>
        </w:rPr>
        <w:t xml:space="preserve">Entity_0), </w:t>
      </w:r>
      <w:r>
        <w:rPr>
          <w:b/>
          <w:color w:val="0000FF"/>
        </w:rPr>
        <w:t xml:space="preserve">LeftOf(Entity_5, </w:t>
      </w:r>
      <w:r>
        <w:rPr>
          <w:b/>
          <w:color w:val="0000FF"/>
        </w:rPr>
        <w:t xml:space="preserve">Entity_11), </w:t>
      </w:r>
      <w:r>
        <w:rPr>
          <w:b/>
          <w:color w:val="000000"/>
        </w:rPr>
        <w:t xml:space="preserve">LeftOf(Entity_6, </w:t>
      </w:r>
      <w:r>
        <w:t xml:space="preserve">Entity_2), </w:t>
      </w:r>
      <w:r>
        <w:rPr>
          <w:b/>
          <w:color w:val="000000"/>
        </w:rPr>
        <w:t xml:space="preserve">LeftOf(Entity_6, </w:t>
      </w:r>
      <w:r>
        <w:t xml:space="preserve">Entity_4), </w:t>
      </w:r>
      <w:r>
        <w:rPr>
          <w:b/>
          <w:color w:val="000000"/>
        </w:rPr>
        <w:t xml:space="preserve">LeftOf(Entity_6, </w:t>
      </w:r>
      <w:r>
        <w:t xml:space="preserve">Entity_9), </w:t>
      </w:r>
      <w:r>
        <w:rPr>
          <w:b/>
          <w:color w:val="000000"/>
        </w:rPr>
        <w:t xml:space="preserve">LeftOf(Entity_6, </w:t>
      </w:r>
      <w:r>
        <w:t xml:space="preserve">Entity_10), </w:t>
      </w:r>
      <w:r>
        <w:rPr>
          <w:b/>
          <w:color w:val="000000"/>
        </w:rPr>
        <w:t xml:space="preserve">LeftOf(Entity_8, </w:t>
      </w:r>
      <w:r>
        <w:rPr>
          <w:b/>
          <w:color w:val="0000FF"/>
        </w:rPr>
        <w:t xml:space="preserve">Entity_5), </w:t>
      </w:r>
      <w:r>
        <w:rPr>
          <w:b/>
          <w:color w:val="000000"/>
        </w:rPr>
        <w:t xml:space="preserve">LeftOf(Entity_9, </w:t>
      </w:r>
      <w:r>
        <w:t xml:space="preserve">Entity_2), </w:t>
      </w:r>
      <w:r>
        <w:rPr>
          <w:b/>
          <w:color w:val="000000"/>
        </w:rPr>
        <w:t xml:space="preserve">LeftOf(Entity_9, </w:t>
      </w:r>
      <w:r>
        <w:t xml:space="preserve">Entity_4), </w:t>
      </w:r>
      <w:r>
        <w:rPr>
          <w:b/>
          <w:color w:val="000000"/>
        </w:rPr>
        <w:t xml:space="preserve">LeftOf(Entity_9, </w:t>
      </w:r>
      <w:r>
        <w:t xml:space="preserve">Entity_10), </w:t>
      </w:r>
      <w:r>
        <w:rPr>
          <w:b/>
          <w:color w:val="000000"/>
        </w:rPr>
        <w:t xml:space="preserve">LeftOf(Entity_10, </w:t>
      </w:r>
      <w:r>
        <w:t xml:space="preserve">Entity_9), </w:t>
      </w:r>
      <w:r>
        <w:rPr>
          <w:b/>
          <w:color w:val="0000FF"/>
        </w:rPr>
        <w:t xml:space="preserve">LeftOf(Entity_11, </w:t>
      </w:r>
      <w:r>
        <w:rPr>
          <w:b/>
          <w:color w:val="0000FF"/>
        </w:rPr>
        <w:t xml:space="preserve">Entity_5), </w:t>
      </w:r>
      <w:r>
        <w:rPr>
          <w:b/>
          <w:color w:val="0000FF"/>
        </w:rPr>
        <w:t xml:space="preserve">LeftOf(Entity_11, </w:t>
      </w:r>
      <w:r>
        <w:rPr>
          <w:b/>
          <w:color w:val="FF0000"/>
        </w:rPr>
        <w:t xml:space="preserve">Entity_12), </w:t>
      </w:r>
      <w:r>
        <w:rPr>
          <w:b/>
          <w:color w:val="FF0000"/>
        </w:rPr>
        <w:t xml:space="preserve">LeftOf(Entity_12, </w:t>
      </w:r>
      <w:r>
        <w:rPr>
          <w:b/>
          <w:color w:val="0000FF"/>
        </w:rPr>
        <w:t xml:space="preserve">Entity_0), </w:t>
      </w:r>
      <w:r>
        <w:rPr>
          <w:b/>
          <w:color w:val="FF0000"/>
        </w:rPr>
        <w:t xml:space="preserve">LeftOf(Entity_12, </w:t>
      </w:r>
      <w:r>
        <w:rPr>
          <w:b/>
          <w:color w:val="0000FF"/>
        </w:rPr>
        <w:t xml:space="preserve">Entity_5), </w:t>
      </w:r>
      <w:r>
        <w:rPr>
          <w:b/>
          <w:color w:val="FF0000"/>
        </w:rPr>
        <w:t xml:space="preserve">LeftOf(Entity_12, </w:t>
      </w:r>
      <w:r>
        <w:rPr>
          <w:b/>
          <w:color w:val="0000FF"/>
        </w:rPr>
        <w:t xml:space="preserve">Entity_11), </w:t>
      </w:r>
      <w:r>
        <w:rPr>
          <w:b/>
          <w:color w:val="0000FF"/>
        </w:rPr>
        <w:t xml:space="preserve">RightOf(Entity_0, </w:t>
      </w:r>
      <w:r>
        <w:rPr>
          <w:b/>
          <w:color w:val="0000FF"/>
        </w:rPr>
        <w:t xml:space="preserve">Entity_5), </w:t>
      </w:r>
      <w:r>
        <w:rPr>
          <w:b/>
          <w:color w:val="000000"/>
        </w:rPr>
        <w:t xml:space="preserve">RightOf(Entity_2, </w:t>
      </w:r>
      <w:r>
        <w:t xml:space="preserve">Entity_4), </w:t>
      </w:r>
      <w:r>
        <w:rPr>
          <w:b/>
          <w:color w:val="000000"/>
        </w:rPr>
        <w:t xml:space="preserve">RightOf(Entity_2, </w:t>
      </w:r>
      <w:r>
        <w:t xml:space="preserve">Entity_6), </w:t>
      </w:r>
      <w:r>
        <w:rPr>
          <w:b/>
          <w:color w:val="000000"/>
        </w:rPr>
        <w:t xml:space="preserve">RightOf(Entity_3, </w:t>
      </w:r>
      <w:r>
        <w:t xml:space="preserve">Entity_6), </w:t>
      </w:r>
      <w:r>
        <w:rPr>
          <w:b/>
          <w:color w:val="000000"/>
        </w:rPr>
        <w:t xml:space="preserve">RightOf(Entity_3, </w:t>
      </w:r>
      <w:r>
        <w:t xml:space="preserve">Entity_9), </w:t>
      </w:r>
      <w:r>
        <w:rPr>
          <w:b/>
          <w:color w:val="000000"/>
        </w:rPr>
        <w:t xml:space="preserve">RightOf(Entity_4, </w:t>
      </w:r>
      <w:r>
        <w:t xml:space="preserve">Entity_6), </w:t>
      </w:r>
      <w:r>
        <w:rPr>
          <w:b/>
          <w:color w:val="0000FF"/>
        </w:rPr>
        <w:t xml:space="preserve">RightOf(Entity_5, </w:t>
      </w:r>
      <w:r>
        <w:t xml:space="preserve">Entity_8), </w:t>
      </w:r>
      <w:r>
        <w:rPr>
          <w:b/>
          <w:color w:val="0000FF"/>
        </w:rPr>
        <w:t xml:space="preserve">RightOf(Entity_5,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RightOf(Entity_6, </w:t>
      </w:r>
      <w:r>
        <w:t xml:space="preserve">Entity_3), </w:t>
      </w:r>
      <w:r>
        <w:rPr>
          <w:b/>
          <w:color w:val="000000"/>
        </w:rPr>
        <w:t xml:space="preserve">RightOf(Entity_7, </w:t>
      </w:r>
      <w:r>
        <w:t xml:space="preserve">Entity_10), </w:t>
      </w:r>
      <w:r>
        <w:rPr>
          <w:b/>
          <w:color w:val="000000"/>
        </w:rPr>
        <w:t xml:space="preserve">RightOf(Entity_8, </w:t>
      </w:r>
      <w:r>
        <w:t xml:space="preserve">Entity_13), </w:t>
      </w:r>
      <w:r>
        <w:rPr>
          <w:b/>
          <w:color w:val="000000"/>
        </w:rPr>
        <w:t xml:space="preserve">RightOf(Entity_9, </w:t>
      </w:r>
      <w:r>
        <w:t xml:space="preserve">Entity_3), </w:t>
      </w:r>
      <w:r>
        <w:rPr>
          <w:b/>
          <w:color w:val="000000"/>
        </w:rPr>
        <w:t xml:space="preserve">RightOf(Entity_9, </w:t>
      </w:r>
      <w:r>
        <w:t xml:space="preserve">Entity_6), </w:t>
      </w:r>
      <w:r>
        <w:rPr>
          <w:b/>
          <w:color w:val="000000"/>
        </w:rPr>
        <w:t xml:space="preserve">RightOf(Entity_10, </w:t>
      </w:r>
      <w:r>
        <w:t xml:space="preserve">Entity_2), </w:t>
      </w:r>
      <w:r>
        <w:rPr>
          <w:b/>
          <w:color w:val="000000"/>
        </w:rPr>
        <w:t xml:space="preserve">RightOf(Entity_10, </w:t>
      </w:r>
      <w:r>
        <w:t xml:space="preserve">Entity_4), </w:t>
      </w:r>
      <w:r>
        <w:rPr>
          <w:b/>
          <w:color w:val="000000"/>
        </w:rPr>
        <w:t xml:space="preserve">RightOf(Entity_10, </w:t>
      </w:r>
      <w:r>
        <w:t xml:space="preserve">Entity_6), </w:t>
      </w:r>
      <w:r>
        <w:rPr>
          <w:b/>
          <w:color w:val="000000"/>
        </w:rPr>
        <w:t xml:space="preserve">RightOf(Entity_10, </w:t>
      </w:r>
      <w:r>
        <w:t xml:space="preserve">Entity_7), </w:t>
      </w:r>
      <w:r>
        <w:rPr>
          <w:b/>
          <w:color w:val="0000FF"/>
        </w:rPr>
        <w:t xml:space="preserve">RightOf(Entity_11, </w:t>
      </w:r>
      <w:r>
        <w:rPr>
          <w:b/>
          <w:color w:val="0000FF"/>
        </w:rPr>
        <w:t xml:space="preserve">Entity_0), </w:t>
      </w:r>
      <w:r>
        <w:rPr>
          <w:b/>
          <w:color w:val="000000"/>
        </w:rPr>
        <w:t xml:space="preserve">RightOf(Entity_13, </w:t>
      </w:r>
      <w:r>
        <w:t xml:space="preserve">Entity_8), </w:t>
      </w:r>
      <w:r>
        <w:rPr>
          <w:b/>
          <w:color w:val="000000"/>
        </w:rPr>
        <w:t xml:space="preserve">NextTo(Entity_2, </w:t>
      </w:r>
      <w:r>
        <w:t xml:space="preserve">Entity_4), </w:t>
      </w:r>
      <w:r>
        <w:rPr>
          <w:b/>
          <w:color w:val="000000"/>
        </w:rPr>
        <w:t xml:space="preserve">NextTo(Entity_3, </w:t>
      </w:r>
      <w:r>
        <w:t xml:space="preserve">Entity_9), </w:t>
      </w:r>
      <w:r>
        <w:rPr>
          <w:b/>
          <w:color w:val="000000"/>
        </w:rPr>
        <w:t xml:space="preserve">NextTo(Entity_4, </w:t>
      </w:r>
      <w:r>
        <w:t xml:space="preserve">Entity_2), </w:t>
      </w:r>
      <w:r>
        <w:rPr>
          <w:b/>
          <w:color w:val="0000FF"/>
        </w:rPr>
        <w:t xml:space="preserve">NextTo(Entity_5,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NextTo(Entity_7, </w:t>
      </w:r>
      <w:r>
        <w:t xml:space="preserve">Entity_10), </w:t>
      </w:r>
      <w:r>
        <w:rPr>
          <w:b/>
          <w:color w:val="000000"/>
        </w:rPr>
        <w:t xml:space="preserve">NextTo(Entity_9, </w:t>
      </w:r>
      <w:r>
        <w:t xml:space="preserve">Entity_3), </w:t>
      </w:r>
      <w:r>
        <w:rPr>
          <w:b/>
          <w:color w:val="000000"/>
        </w:rPr>
        <w:t xml:space="preserve">NextTo(Entity_10, </w:t>
      </w:r>
      <w:r>
        <w:t xml:space="preserve">Entity_7), </w:t>
      </w:r>
      <w:r>
        <w:rPr>
          <w:b/>
          <w:color w:val="FF0000"/>
        </w:rPr>
        <w:t xml:space="preserve">NextTo(Entity_12, </w:t>
      </w:r>
      <w:r>
        <w:rPr>
          <w:b/>
          <w:color w:val="0000FF"/>
        </w:rPr>
        <w:t xml:space="preserve">Entity_5). </w:t>
      </w:r>
      <w:r>
        <w:t xml:space="preserve">What </w:t>
      </w:r>
      <w:r>
        <w:t xml:space="preserve">is </w:t>
      </w:r>
      <w:r>
        <w:t xml:space="preserve">the </w:t>
      </w:r>
      <w:r>
        <w:t xml:space="preserve">next </w:t>
      </w:r>
      <w:r>
        <w:t xml:space="preserve">action </w:t>
      </w:r>
      <w:r>
        <w:t xml:space="preserve">of </w:t>
      </w:r>
      <w:r>
        <w:t xml:space="preserve">entity </w:t>
      </w:r>
      <w:r>
        <w:rPr>
          <w:b/>
          <w:color w:val="FF0000"/>
        </w:rPr>
        <w:t xml:space="preserve">Entity_12? </w:t>
      </w:r>
    </w:p>
    <w:p>
      <w:r>
        <w:t>Answer: C, Fast</w:t>
      </w:r>
    </w:p>
    <w:p/>
    <w:p>
      <w:r>
        <w:t xml:space="preserve">In </w:t>
      </w:r>
      <w:r>
        <w:t xml:space="preserve">the </w:t>
      </w:r>
      <w:r>
        <w:t xml:space="preserve">scene </w:t>
      </w:r>
      <w:r>
        <w:t xml:space="preserve">you </w:t>
      </w:r>
      <w:r>
        <w:t xml:space="preserve">see </w:t>
      </w:r>
      <w:r>
        <w:t xml:space="preserve">a </w:t>
      </w:r>
      <w:r>
        <w:t xml:space="preserve">total </w:t>
      </w:r>
      <w:r>
        <w:t xml:space="preserve">of </w:t>
      </w:r>
      <w:r>
        <w:t xml:space="preserve">14 </w:t>
      </w:r>
      <w:r>
        <w:t xml:space="preserve">entities, </w:t>
      </w:r>
      <w:r>
        <w:t xml:space="preserve">they </w:t>
      </w:r>
      <w:r>
        <w:t xml:space="preserve">are </w:t>
      </w:r>
      <w:r>
        <w:t xml:space="preserve">named </w:t>
      </w:r>
      <w:r>
        <w:t xml:space="preserve">as </w:t>
      </w:r>
      <w:r>
        <w:t xml:space="preserve">follows: </w:t>
      </w:r>
      <w:r>
        <w:rPr>
          <w:b/>
          <w:color w:val="0000FF"/>
        </w:rPr>
        <w:t xml:space="preserve">Entity_0, </w:t>
      </w:r>
      <w:r>
        <w:t xml:space="preserve">Entity_1, </w:t>
      </w:r>
      <w:r>
        <w:t xml:space="preserve">Entity_2, </w:t>
      </w:r>
      <w:r>
        <w:t xml:space="preserve">Entity_3, </w:t>
      </w:r>
      <w:r>
        <w:t xml:space="preserve">Entity_4, </w:t>
      </w:r>
      <w:r>
        <w:rPr>
          <w:b/>
          <w:color w:val="0000FF"/>
        </w:rPr>
        <w:t xml:space="preserve">Entity_5, </w:t>
      </w:r>
      <w:r>
        <w:t xml:space="preserve">Entity_6, </w:t>
      </w:r>
      <w:r>
        <w:t xml:space="preserve">Entity_7, </w:t>
      </w:r>
      <w:r>
        <w:t xml:space="preserve">Entity_8, </w:t>
      </w:r>
      <w:r>
        <w:t xml:space="preserve">Entity_9, </w:t>
      </w:r>
      <w:r>
        <w:t xml:space="preserve">Entity_10, </w:t>
      </w:r>
      <w:r>
        <w:rPr>
          <w:b/>
          <w:color w:val="0000FF"/>
        </w:rPr>
        <w:t xml:space="preserve">Entity_11, </w:t>
      </w:r>
      <w:r>
        <w:rPr>
          <w:b/>
          <w:color w:val="FF0000"/>
        </w:rPr>
        <w:t xml:space="preserve">Entity_12, </w:t>
      </w:r>
      <w:r>
        <w:t xml:space="preserve">Entity_13. </w:t>
      </w:r>
      <w:r>
        <w:t xml:space="preserve">There </w:t>
      </w:r>
      <w:r>
        <w:t xml:space="preserve">exist </w:t>
      </w:r>
      <w:r>
        <w:t xml:space="preserve">the </w:t>
      </w:r>
      <w:r>
        <w:t xml:space="preserve">following </w:t>
      </w:r>
      <w:r>
        <w:t xml:space="preserve">predicates </w:t>
      </w:r>
      <w:r>
        <w:t xml:space="preserve">as </w:t>
      </w:r>
      <w:r>
        <w:t xml:space="preserve">their </w:t>
      </w:r>
      <w:r>
        <w:t xml:space="preserve">attributes </w:t>
      </w:r>
      <w:r>
        <w:t xml:space="preserve">and </w:t>
      </w:r>
      <w:r>
        <w:t xml:space="preserve">relations: </w:t>
      </w:r>
      <w:r>
        <w:t xml:space="preserve">IsPedestrian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IsCar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IsAmbulance </w:t>
      </w:r>
      <w:r>
        <w:t xml:space="preserve">(arity: </w:t>
      </w:r>
      <w:r>
        <w:t xml:space="preserve">1), </w:t>
      </w:r>
      <w:r>
        <w:t xml:space="preserve">IsBus </w:t>
      </w:r>
      <w:r>
        <w:t xml:space="preserve">(arity: </w:t>
      </w:r>
      <w:r>
        <w:t xml:space="preserve">1), </w:t>
      </w:r>
      <w:r>
        <w:t xml:space="preserve">IsPolice </w:t>
      </w:r>
      <w:r>
        <w:t xml:space="preserve">(arity: </w:t>
      </w:r>
      <w:r>
        <w:t xml:space="preserve">1), </w:t>
      </w:r>
      <w:r>
        <w:t xml:space="preserve">IsTiro </w:t>
      </w:r>
      <w:r>
        <w:t xml:space="preserve">(arity: </w:t>
      </w:r>
      <w:r>
        <w:t xml:space="preserve">1), </w:t>
      </w:r>
      <w:r>
        <w:t xml:space="preserve">IsReckless </w:t>
      </w:r>
      <w:r>
        <w:t xml:space="preserve">(arity: </w:t>
      </w:r>
      <w:r>
        <w:t xml:space="preserve">1), </w:t>
      </w:r>
      <w:r>
        <w:t xml:space="preserve">IsOld </w:t>
      </w:r>
      <w:r>
        <w:t xml:space="preserve">(arity: </w:t>
      </w:r>
      <w:r>
        <w:t xml:space="preserve">1), </w:t>
      </w:r>
      <w:r>
        <w:t xml:space="preserve">IsYoung </w:t>
      </w:r>
      <w:r>
        <w:t xml:space="preserve">(arity: </w:t>
      </w:r>
      <w:r>
        <w:t xml:space="preserve">1), </w:t>
      </w:r>
      <w:r>
        <w:t xml:space="preserve">IsAtInter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IsInInter </w:t>
      </w:r>
      <w:r>
        <w:t xml:space="preserve">(arity: </w:t>
      </w:r>
      <w:r>
        <w:t xml:space="preserve">1), </w:t>
      </w:r>
      <w:r>
        <w:rPr>
          <w:b/>
          <w:color w:val="000000"/>
        </w:rPr>
        <w:t xml:space="preserve">IsClose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HigherPri </w:t>
      </w:r>
      <w:r>
        <w:t xml:space="preserve">(arity: </w:t>
      </w:r>
      <w:r>
        <w:t xml:space="preserve">2), </w:t>
      </w:r>
      <w:r>
        <w:t xml:space="preserve">CollidingClose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LeftOf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RightOf </w:t>
      </w:r>
      <w:r>
        <w:t xml:space="preserve">(arity: </w:t>
      </w:r>
      <w:r>
        <w:t xml:space="preserve">2), </w:t>
      </w:r>
      <w:r>
        <w:rPr>
          <w:b/>
          <w:color w:val="000000"/>
        </w:rPr>
        <w:t xml:space="preserve">NextTo </w:t>
      </w:r>
      <w:r>
        <w:t xml:space="preserve">(arity: </w:t>
      </w:r>
      <w:r>
        <w:t xml:space="preserve">2). </w:t>
      </w:r>
      <w:r>
        <w:t xml:space="preserve">The </w:t>
      </w:r>
      <w:r>
        <w:t xml:space="preserve">truth </w:t>
      </w:r>
      <w:r>
        <w:t xml:space="preserve">value </w:t>
      </w:r>
      <w:r>
        <w:t xml:space="preserve">of </w:t>
      </w:r>
      <w:r>
        <w:t xml:space="preserve">these </w:t>
      </w:r>
      <w:r>
        <w:t xml:space="preserve">predicates </w:t>
      </w:r>
      <w:r>
        <w:t xml:space="preserve">grounded </w:t>
      </w:r>
      <w:r>
        <w:t xml:space="preserve">to </w:t>
      </w:r>
      <w:r>
        <w:t xml:space="preserve">the </w:t>
      </w:r>
      <w:r>
        <w:t xml:space="preserve">entities </w:t>
      </w:r>
      <w:r>
        <w:t xml:space="preserve">are </w:t>
      </w:r>
      <w:r>
        <w:t xml:space="preserve">as </w:t>
      </w:r>
      <w:r>
        <w:t xml:space="preserve">follows </w:t>
      </w:r>
      <w:r>
        <w:t xml:space="preserve">(Only </w:t>
      </w:r>
      <w:r>
        <w:t xml:space="preserve">the </w:t>
      </w:r>
      <w:r>
        <w:t xml:space="preserve">ones </w:t>
      </w:r>
      <w:r>
        <w:t xml:space="preserve">that </w:t>
      </w:r>
      <w:r>
        <w:t xml:space="preserve">are </w:t>
      </w:r>
      <w:r>
        <w:t xml:space="preserve">True </w:t>
      </w:r>
      <w:r>
        <w:t xml:space="preserve">are </w:t>
      </w:r>
      <w:r>
        <w:t xml:space="preserve">provided, </w:t>
      </w:r>
      <w:r>
        <w:t xml:space="preserve">assume </w:t>
      </w:r>
      <w:r>
        <w:t xml:space="preserve">the </w:t>
      </w:r>
      <w:r>
        <w:t xml:space="preserve">rest </w:t>
      </w:r>
      <w:r>
        <w:t xml:space="preserve">are </w:t>
      </w:r>
      <w:r>
        <w:t xml:space="preserve">False): </w:t>
      </w:r>
      <w:r>
        <w:t xml:space="preserve">IsPedestrian(Entity_1), </w:t>
      </w:r>
      <w:r>
        <w:t xml:space="preserve">IsPedestrian(Entity_2), </w:t>
      </w:r>
      <w:r>
        <w:t xml:space="preserve">IsPedestrian(Entity_3), </w:t>
      </w:r>
      <w:r>
        <w:t xml:space="preserve">IsPedestrian(Entity_4), </w:t>
      </w:r>
      <w:r>
        <w:rPr>
          <w:b/>
          <w:color w:val="0000FF"/>
        </w:rPr>
        <w:t xml:space="preserve">IsPedestrian(Entity_5), </w:t>
      </w:r>
      <w:r>
        <w:t xml:space="preserve">IsPedestrian(Entity_6), </w:t>
      </w:r>
      <w:r>
        <w:rPr>
          <w:b/>
          <w:color w:val="0000FF"/>
        </w:rPr>
        <w:t xml:space="preserve">IsCar(Entity_0), </w:t>
      </w:r>
      <w:r>
        <w:rPr>
          <w:b/>
          <w:color w:val="000000"/>
        </w:rPr>
        <w:t xml:space="preserve">IsCar(Entity_7), </w:t>
      </w:r>
      <w:r>
        <w:rPr>
          <w:b/>
          <w:color w:val="000000"/>
        </w:rPr>
        <w:t xml:space="preserve">IsCar(Entity_8), </w:t>
      </w:r>
      <w:r>
        <w:rPr>
          <w:b/>
          <w:color w:val="000000"/>
        </w:rPr>
        <w:t xml:space="preserve">IsCar(Entity_9), </w:t>
      </w:r>
      <w:r>
        <w:rPr>
          <w:b/>
          <w:color w:val="000000"/>
        </w:rPr>
        <w:t xml:space="preserve">IsCar(Entity_10), </w:t>
      </w:r>
      <w:r>
        <w:rPr>
          <w:b/>
          <w:color w:val="0000FF"/>
        </w:rPr>
        <w:t xml:space="preserve">IsCar(Entity_11), </w:t>
      </w:r>
      <w:r>
        <w:rPr>
          <w:b/>
          <w:color w:val="FF0000"/>
        </w:rPr>
        <w:t xml:space="preserve">IsCar(Entity_12), </w:t>
      </w:r>
      <w:r>
        <w:rPr>
          <w:b/>
          <w:color w:val="000000"/>
        </w:rPr>
        <w:t xml:space="preserve">IsCar(Entity_13), </w:t>
      </w:r>
      <w:r>
        <w:rPr>
          <w:b/>
          <w:color w:val="FF0000"/>
        </w:rPr>
        <w:t xml:space="preserve">IsAmbulance(Entity_12), </w:t>
      </w:r>
      <w:r>
        <w:t xml:space="preserve">IsBus(Entity_10), </w:t>
      </w:r>
      <w:r>
        <w:t xml:space="preserve">IsPolice(Entity_9), </w:t>
      </w:r>
      <w:r>
        <w:rPr>
          <w:b/>
          <w:color w:val="0000FF"/>
        </w:rPr>
        <w:t xml:space="preserve">IsPolice(Entity_11), </w:t>
      </w:r>
      <w:r>
        <w:t xml:space="preserve">IsTiro(Entity_8), </w:t>
      </w:r>
      <w:r>
        <w:rPr>
          <w:b/>
          <w:color w:val="0000FF"/>
        </w:rPr>
        <w:t xml:space="preserve">IsReckless(Entity_0), </w:t>
      </w:r>
      <w:r>
        <w:t xml:space="preserve">IsReckless(Entity_7), </w:t>
      </w:r>
      <w:r>
        <w:t xml:space="preserve">IsOld(Entity_3), </w:t>
      </w:r>
      <w:r>
        <w:rPr>
          <w:b/>
          <w:color w:val="0000FF"/>
        </w:rPr>
        <w:t xml:space="preserve">IsOld(Entity_5), </w:t>
      </w:r>
      <w:r>
        <w:t xml:space="preserve">IsYoung(Entity_1), </w:t>
      </w:r>
      <w:r>
        <w:t xml:space="preserve">IsYoung(Entity_2), </w:t>
      </w:r>
      <w:r>
        <w:t xml:space="preserve">IsYoung(Entity_4), </w:t>
      </w:r>
      <w:r>
        <w:t xml:space="preserve">IsAtInter(Entity_1), </w:t>
      </w:r>
      <w:r>
        <w:rPr>
          <w:b/>
          <w:color w:val="0000FF"/>
        </w:rPr>
        <w:t xml:space="preserve">IsAtInter(Entity_5), </w:t>
      </w:r>
      <w:r>
        <w:rPr>
          <w:b/>
          <w:color w:val="000000"/>
        </w:rPr>
        <w:t xml:space="preserve">IsInInter(Entity_10), </w:t>
      </w:r>
      <w:r>
        <w:rPr>
          <w:b/>
          <w:color w:val="FF0000"/>
        </w:rPr>
        <w:t xml:space="preserve">IsInInter(Entity_12), </w:t>
      </w:r>
      <w:r>
        <w:rPr>
          <w:b/>
          <w:color w:val="000000"/>
        </w:rPr>
        <w:t xml:space="preserve">IsInInter(Entity_13), </w:t>
      </w:r>
      <w:r>
        <w:rPr>
          <w:b/>
          <w:color w:val="0000FF"/>
        </w:rPr>
        <w:t xml:space="preserve">IsClose(Entity_0, </w:t>
      </w:r>
      <w:r>
        <w:rPr>
          <w:b/>
          <w:color w:val="0000FF"/>
        </w:rPr>
        <w:t xml:space="preserve">Entity_5), </w:t>
      </w:r>
      <w:r>
        <w:rPr>
          <w:b/>
          <w:color w:val="0000FF"/>
        </w:rPr>
        <w:t xml:space="preserve">IsClose(Entity_0,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IsClose(Entity_2, </w:t>
      </w:r>
      <w:r>
        <w:t xml:space="preserve">Entity_6), </w:t>
      </w:r>
      <w:r>
        <w:rPr>
          <w:b/>
          <w:color w:val="000000"/>
        </w:rPr>
        <w:t xml:space="preserve">IsClose(Entity_4, </w:t>
      </w:r>
      <w:r>
        <w:t xml:space="preserve">Entity_6), </w:t>
      </w:r>
      <w:r>
        <w:rPr>
          <w:b/>
          <w:color w:val="0000FF"/>
        </w:rPr>
        <w:t xml:space="preserve">IsClose(Entity_5, </w:t>
      </w:r>
      <w:r>
        <w:rPr>
          <w:b/>
          <w:color w:val="0000FF"/>
        </w:rPr>
        <w:t xml:space="preserve">Entity_0), </w:t>
      </w:r>
      <w:r>
        <w:rPr>
          <w:b/>
          <w:color w:val="0000FF"/>
        </w:rPr>
        <w:t xml:space="preserve">IsClose(Entity_5, </w:t>
      </w:r>
      <w:r>
        <w:t xml:space="preserve">Entity_8), </w:t>
      </w:r>
      <w:r>
        <w:rPr>
          <w:b/>
          <w:color w:val="000000"/>
        </w:rPr>
        <w:t xml:space="preserve">IsClose(Entity_6, </w:t>
      </w:r>
      <w:r>
        <w:t xml:space="preserve">Entity_2), </w:t>
      </w:r>
      <w:r>
        <w:rPr>
          <w:b/>
          <w:color w:val="000000"/>
        </w:rPr>
        <w:t xml:space="preserve">IsClose(Entity_6, </w:t>
      </w:r>
      <w:r>
        <w:t xml:space="preserve">Entity_4), </w:t>
      </w:r>
      <w:r>
        <w:rPr>
          <w:b/>
          <w:color w:val="000000"/>
        </w:rPr>
        <w:t xml:space="preserve">IsClose(Entity_8, </w:t>
      </w:r>
      <w:r>
        <w:rPr>
          <w:b/>
          <w:color w:val="0000FF"/>
        </w:rPr>
        <w:t xml:space="preserve">Entity_5), </w:t>
      </w:r>
      <w:r>
        <w:rPr>
          <w:b/>
          <w:color w:val="000000"/>
        </w:rPr>
        <w:t xml:space="preserve">IsClose(Entity_8, </w:t>
      </w:r>
      <w:r>
        <w:t xml:space="preserve">Entity_13), </w:t>
      </w:r>
      <w:r>
        <w:rPr>
          <w:b/>
          <w:color w:val="FF0000"/>
        </w:rPr>
        <w:t xml:space="preserve">IsClose(Entity_12, </w:t>
      </w:r>
      <w:r>
        <w:rPr>
          <w:b/>
          <w:color w:val="0000FF"/>
        </w:rPr>
        <w:t xml:space="preserve">Entity_0), </w:t>
      </w:r>
      <w:r>
        <w:rPr>
          <w:b/>
          <w:color w:val="000000"/>
        </w:rPr>
        <w:t xml:space="preserve">IsClose(Entity_13, </w:t>
      </w:r>
      <w:r>
        <w:t xml:space="preserve">Entity_8), </w:t>
      </w:r>
      <w:r>
        <w:rPr>
          <w:b/>
          <w:color w:val="0000FF"/>
        </w:rPr>
        <w:t xml:space="preserve">HigherPri(Entity_0, </w:t>
      </w:r>
      <w:r>
        <w:rPr>
          <w:b/>
          <w:color w:val="0000FF"/>
        </w:rPr>
        <w:t xml:space="preserve">Entity_11), </w:t>
      </w:r>
      <w:r>
        <w:rPr>
          <w:b/>
          <w:color w:val="0000FF"/>
        </w:rPr>
        <w:t xml:space="preserve">HigherPri(Entity_0,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HigherPri(Entity_1, </w:t>
      </w:r>
      <w:r>
        <w:t xml:space="preserve">Entity_7), </w:t>
      </w:r>
      <w:r>
        <w:rPr>
          <w:b/>
          <w:color w:val="000000"/>
        </w:rPr>
        <w:t xml:space="preserve">HigherPri(Entity_2, </w:t>
      </w:r>
      <w:r>
        <w:t xml:space="preserve">Entity_9), </w:t>
      </w:r>
      <w:r>
        <w:rPr>
          <w:b/>
          <w:color w:val="000000"/>
        </w:rPr>
        <w:t xml:space="preserve">HigherPri(Entity_2, </w:t>
      </w:r>
      <w:r>
        <w:t xml:space="preserve">Entity_10), </w:t>
      </w:r>
      <w:r>
        <w:rPr>
          <w:b/>
          <w:color w:val="000000"/>
        </w:rPr>
        <w:t xml:space="preserve">HigherPri(Entity_3, </w:t>
      </w:r>
      <w:r>
        <w:t xml:space="preserve">Entity_9), </w:t>
      </w:r>
      <w:r>
        <w:rPr>
          <w:b/>
          <w:color w:val="000000"/>
        </w:rPr>
        <w:t xml:space="preserve">HigherPri(Entity_3, </w:t>
      </w:r>
      <w:r>
        <w:t xml:space="preserve">Entity_10), </w:t>
      </w:r>
      <w:r>
        <w:rPr>
          <w:b/>
          <w:color w:val="000000"/>
        </w:rPr>
        <w:t xml:space="preserve">HigherPri(Entity_4, </w:t>
      </w:r>
      <w:r>
        <w:t xml:space="preserve">Entity_9), </w:t>
      </w:r>
      <w:r>
        <w:rPr>
          <w:b/>
          <w:color w:val="000000"/>
        </w:rPr>
        <w:t xml:space="preserve">HigherPri(Entity_4, </w:t>
      </w:r>
      <w:r>
        <w:t xml:space="preserve">Entity_10), </w:t>
      </w:r>
      <w:r>
        <w:rPr>
          <w:b/>
          <w:color w:val="0000FF"/>
        </w:rPr>
        <w:t xml:space="preserve">HigherPri(Entity_5, </w:t>
      </w:r>
      <w:r>
        <w:rPr>
          <w:b/>
          <w:color w:val="0000FF"/>
        </w:rPr>
        <w:t xml:space="preserve">Entity_0), </w:t>
      </w:r>
      <w:r>
        <w:rPr>
          <w:b/>
          <w:color w:val="0000FF"/>
        </w:rPr>
        <w:t xml:space="preserve">HigherPri(Entity_5, </w:t>
      </w:r>
      <w:r>
        <w:t xml:space="preserve">Entity_8), </w:t>
      </w:r>
      <w:r>
        <w:rPr>
          <w:b/>
          <w:color w:val="0000FF"/>
        </w:rPr>
        <w:t xml:space="preserve">HigherPri(Entity_5, </w:t>
      </w:r>
      <w:r>
        <w:rPr>
          <w:b/>
          <w:color w:val="0000FF"/>
        </w:rPr>
        <w:t xml:space="preserve">Entity_11), </w:t>
      </w:r>
      <w:r>
        <w:rPr>
          <w:b/>
          <w:color w:val="0000FF"/>
        </w:rPr>
        <w:t xml:space="preserve">HigherPri(Entity_5,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HigherPri(Entity_6, </w:t>
      </w:r>
      <w:r>
        <w:t xml:space="preserve">Entity_9), </w:t>
      </w:r>
      <w:r>
        <w:rPr>
          <w:b/>
          <w:color w:val="000000"/>
        </w:rPr>
        <w:t xml:space="preserve">HigherPri(Entity_6, </w:t>
      </w:r>
      <w:r>
        <w:t xml:space="preserve">Entity_10), </w:t>
      </w:r>
      <w:r>
        <w:rPr>
          <w:b/>
          <w:color w:val="000000"/>
        </w:rPr>
        <w:t xml:space="preserve">HigherPri(Entity_7, </w:t>
      </w:r>
      <w:r>
        <w:t xml:space="preserve">Entity_10), </w:t>
      </w:r>
      <w:r>
        <w:rPr>
          <w:b/>
          <w:color w:val="000000"/>
        </w:rPr>
        <w:t xml:space="preserve">HigherPri(Entity_8, </w:t>
      </w:r>
      <w:r>
        <w:t xml:space="preserve">Entity_13), </w:t>
      </w:r>
      <w:r>
        <w:rPr>
          <w:b/>
          <w:color w:val="000000"/>
        </w:rPr>
        <w:t xml:space="preserve">HigherPri(Entity_9, </w:t>
      </w:r>
      <w:r>
        <w:t xml:space="preserve">Entity_10), </w:t>
      </w:r>
      <w:r>
        <w:rPr>
          <w:b/>
          <w:color w:val="0000FF"/>
        </w:rPr>
        <w:t xml:space="preserve">HigherPri(Entity_11, </w:t>
      </w:r>
      <w:r>
        <w:rPr>
          <w:b/>
          <w:color w:val="FF0000"/>
        </w:rPr>
        <w:t xml:space="preserve">Entity_12), </w:t>
      </w:r>
      <w:r>
        <w:rPr>
          <w:b/>
          <w:color w:val="0000FF"/>
        </w:rPr>
        <w:t xml:space="preserve">LeftOf(Entity_0, </w:t>
      </w:r>
      <w:r>
        <w:rPr>
          <w:b/>
          <w:color w:val="0000FF"/>
        </w:rPr>
        <w:t xml:space="preserve">Entity_11), </w:t>
      </w:r>
      <w:r>
        <w:rPr>
          <w:b/>
          <w:color w:val="0000FF"/>
        </w:rPr>
        <w:t xml:space="preserve">LeftOf(Entity_0,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LeftOf(Entity_2, </w:t>
      </w:r>
      <w:r>
        <w:t xml:space="preserve">Entity_9), </w:t>
      </w:r>
      <w:r>
        <w:rPr>
          <w:b/>
          <w:color w:val="000000"/>
        </w:rPr>
        <w:t xml:space="preserve">LeftOf(Entity_2, </w:t>
      </w:r>
      <w:r>
        <w:t xml:space="preserve">Entity_10), </w:t>
      </w:r>
      <w:r>
        <w:rPr>
          <w:b/>
          <w:color w:val="000000"/>
        </w:rPr>
        <w:t xml:space="preserve">LeftOf(Entity_3, </w:t>
      </w:r>
      <w:r>
        <w:t xml:space="preserve">Entity_2), </w:t>
      </w:r>
      <w:r>
        <w:rPr>
          <w:b/>
          <w:color w:val="000000"/>
        </w:rPr>
        <w:t xml:space="preserve">LeftOf(Entity_3, </w:t>
      </w:r>
      <w:r>
        <w:t xml:space="preserve">Entity_4), </w:t>
      </w:r>
      <w:r>
        <w:rPr>
          <w:b/>
          <w:color w:val="000000"/>
        </w:rPr>
        <w:t xml:space="preserve">LeftOf(Entity_3, </w:t>
      </w:r>
      <w:r>
        <w:t xml:space="preserve">Entity_10), </w:t>
      </w:r>
      <w:r>
        <w:rPr>
          <w:b/>
          <w:color w:val="000000"/>
        </w:rPr>
        <w:t xml:space="preserve">LeftOf(Entity_4, </w:t>
      </w:r>
      <w:r>
        <w:t xml:space="preserve">Entity_2), </w:t>
      </w:r>
      <w:r>
        <w:rPr>
          <w:b/>
          <w:color w:val="000000"/>
        </w:rPr>
        <w:t xml:space="preserve">LeftOf(Entity_4, </w:t>
      </w:r>
      <w:r>
        <w:t xml:space="preserve">Entity_9), </w:t>
      </w:r>
      <w:r>
        <w:rPr>
          <w:b/>
          <w:color w:val="000000"/>
        </w:rPr>
        <w:t xml:space="preserve">LeftOf(Entity_4, </w:t>
      </w:r>
      <w:r>
        <w:t xml:space="preserve">Entity_10), </w:t>
      </w:r>
      <w:r>
        <w:rPr>
          <w:b/>
          <w:color w:val="0000FF"/>
        </w:rPr>
        <w:t xml:space="preserve">LeftOf(Entity_5, </w:t>
      </w:r>
      <w:r>
        <w:rPr>
          <w:b/>
          <w:color w:val="0000FF"/>
        </w:rPr>
        <w:t xml:space="preserve">Entity_0), </w:t>
      </w:r>
      <w:r>
        <w:rPr>
          <w:b/>
          <w:color w:val="0000FF"/>
        </w:rPr>
        <w:t xml:space="preserve">LeftOf(Entity_5, </w:t>
      </w:r>
      <w:r>
        <w:rPr>
          <w:b/>
          <w:color w:val="0000FF"/>
        </w:rPr>
        <w:t xml:space="preserve">Entity_11), </w:t>
      </w:r>
      <w:r>
        <w:rPr>
          <w:b/>
          <w:color w:val="000000"/>
        </w:rPr>
        <w:t xml:space="preserve">LeftOf(Entity_6, </w:t>
      </w:r>
      <w:r>
        <w:t xml:space="preserve">Entity_2), </w:t>
      </w:r>
      <w:r>
        <w:rPr>
          <w:b/>
          <w:color w:val="000000"/>
        </w:rPr>
        <w:t xml:space="preserve">LeftOf(Entity_6, </w:t>
      </w:r>
      <w:r>
        <w:t xml:space="preserve">Entity_4), </w:t>
      </w:r>
      <w:r>
        <w:rPr>
          <w:b/>
          <w:color w:val="000000"/>
        </w:rPr>
        <w:t xml:space="preserve">LeftOf(Entity_6, </w:t>
      </w:r>
      <w:r>
        <w:t xml:space="preserve">Entity_9), </w:t>
      </w:r>
      <w:r>
        <w:rPr>
          <w:b/>
          <w:color w:val="000000"/>
        </w:rPr>
        <w:t xml:space="preserve">LeftOf(Entity_6, </w:t>
      </w:r>
      <w:r>
        <w:t xml:space="preserve">Entity_10), </w:t>
      </w:r>
      <w:r>
        <w:rPr>
          <w:b/>
          <w:color w:val="000000"/>
        </w:rPr>
        <w:t xml:space="preserve">LeftOf(Entity_7, </w:t>
      </w:r>
      <w:r>
        <w:t xml:space="preserve">Entity_1), </w:t>
      </w:r>
      <w:r>
        <w:rPr>
          <w:b/>
          <w:color w:val="000000"/>
        </w:rPr>
        <w:t xml:space="preserve">LeftOf(Entity_8, </w:t>
      </w:r>
      <w:r>
        <w:rPr>
          <w:b/>
          <w:color w:val="0000FF"/>
        </w:rPr>
        <w:t xml:space="preserve">Entity_5), </w:t>
      </w:r>
      <w:r>
        <w:rPr>
          <w:b/>
          <w:color w:val="000000"/>
        </w:rPr>
        <w:t xml:space="preserve">LeftOf(Entity_9, </w:t>
      </w:r>
      <w:r>
        <w:t xml:space="preserve">Entity_2), </w:t>
      </w:r>
      <w:r>
        <w:rPr>
          <w:b/>
          <w:color w:val="000000"/>
        </w:rPr>
        <w:t xml:space="preserve">LeftOf(Entity_9, </w:t>
      </w:r>
      <w:r>
        <w:t xml:space="preserve">Entity_4), </w:t>
      </w:r>
      <w:r>
        <w:rPr>
          <w:b/>
          <w:color w:val="000000"/>
        </w:rPr>
        <w:t xml:space="preserve">LeftOf(Entity_9, </w:t>
      </w:r>
      <w:r>
        <w:t xml:space="preserve">Entity_10), </w:t>
      </w:r>
      <w:r>
        <w:rPr>
          <w:b/>
          <w:color w:val="000000"/>
        </w:rPr>
        <w:t xml:space="preserve">LeftOf(Entity_10, </w:t>
      </w:r>
      <w:r>
        <w:t xml:space="preserve">Entity_9), </w:t>
      </w:r>
      <w:r>
        <w:rPr>
          <w:b/>
          <w:color w:val="0000FF"/>
        </w:rPr>
        <w:t xml:space="preserve">LeftOf(Entity_11, </w:t>
      </w:r>
      <w:r>
        <w:rPr>
          <w:b/>
          <w:color w:val="0000FF"/>
        </w:rPr>
        <w:t xml:space="preserve">Entity_5), </w:t>
      </w:r>
      <w:r>
        <w:rPr>
          <w:b/>
          <w:color w:val="0000FF"/>
        </w:rPr>
        <w:t xml:space="preserve">LeftOf(Entity_11, </w:t>
      </w:r>
      <w:r>
        <w:rPr>
          <w:b/>
          <w:color w:val="FF0000"/>
        </w:rPr>
        <w:t xml:space="preserve">Entity_12), </w:t>
      </w:r>
      <w:r>
        <w:rPr>
          <w:b/>
          <w:color w:val="FF0000"/>
        </w:rPr>
        <w:t xml:space="preserve">LeftOf(Entity_12, </w:t>
      </w:r>
      <w:r>
        <w:rPr>
          <w:b/>
          <w:color w:val="0000FF"/>
        </w:rPr>
        <w:t xml:space="preserve">Entity_0), </w:t>
      </w:r>
      <w:r>
        <w:rPr>
          <w:b/>
          <w:color w:val="FF0000"/>
        </w:rPr>
        <w:t xml:space="preserve">LeftOf(Entity_12, </w:t>
      </w:r>
      <w:r>
        <w:rPr>
          <w:b/>
          <w:color w:val="0000FF"/>
        </w:rPr>
        <w:t xml:space="preserve">Entity_5), </w:t>
      </w:r>
      <w:r>
        <w:rPr>
          <w:b/>
          <w:color w:val="FF0000"/>
        </w:rPr>
        <w:t xml:space="preserve">LeftOf(Entity_12, </w:t>
      </w:r>
      <w:r>
        <w:rPr>
          <w:b/>
          <w:color w:val="0000FF"/>
        </w:rPr>
        <w:t xml:space="preserve">Entity_11), </w:t>
      </w:r>
      <w:r>
        <w:rPr>
          <w:b/>
          <w:color w:val="0000FF"/>
        </w:rPr>
        <w:t xml:space="preserve">RightOf(Entity_0, </w:t>
      </w:r>
      <w:r>
        <w:rPr>
          <w:b/>
          <w:color w:val="0000FF"/>
        </w:rPr>
        <w:t xml:space="preserve">Entity_5), </w:t>
      </w:r>
      <w:r>
        <w:rPr>
          <w:b/>
          <w:color w:val="000000"/>
        </w:rPr>
        <w:t xml:space="preserve">RightOf(Entity_1, </w:t>
      </w:r>
      <w:r>
        <w:t xml:space="preserve">Entity_7), </w:t>
      </w:r>
      <w:r>
        <w:rPr>
          <w:b/>
          <w:color w:val="000000"/>
        </w:rPr>
        <w:t xml:space="preserve">RightOf(Entity_2, </w:t>
      </w:r>
      <w:r>
        <w:t xml:space="preserve">Entity_3), </w:t>
      </w:r>
      <w:r>
        <w:rPr>
          <w:b/>
          <w:color w:val="000000"/>
        </w:rPr>
        <w:t xml:space="preserve">RightOf(Entity_2, </w:t>
      </w:r>
      <w:r>
        <w:t xml:space="preserve">Entity_4), </w:t>
      </w:r>
      <w:r>
        <w:rPr>
          <w:b/>
          <w:color w:val="000000"/>
        </w:rPr>
        <w:t xml:space="preserve">RightOf(Entity_2, </w:t>
      </w:r>
      <w:r>
        <w:t xml:space="preserve">Entity_6), </w:t>
      </w:r>
      <w:r>
        <w:rPr>
          <w:b/>
          <w:color w:val="000000"/>
        </w:rPr>
        <w:t xml:space="preserve">RightOf(Entity_3, </w:t>
      </w:r>
      <w:r>
        <w:t xml:space="preserve">Entity_6), </w:t>
      </w:r>
      <w:r>
        <w:rPr>
          <w:b/>
          <w:color w:val="000000"/>
        </w:rPr>
        <w:t xml:space="preserve">RightOf(Entity_3, </w:t>
      </w:r>
      <w:r>
        <w:t xml:space="preserve">Entity_9), </w:t>
      </w:r>
      <w:r>
        <w:rPr>
          <w:b/>
          <w:color w:val="000000"/>
        </w:rPr>
        <w:t xml:space="preserve">RightOf(Entity_4, </w:t>
      </w:r>
      <w:r>
        <w:t xml:space="preserve">Entity_3), </w:t>
      </w:r>
      <w:r>
        <w:rPr>
          <w:b/>
          <w:color w:val="000000"/>
        </w:rPr>
        <w:t xml:space="preserve">RightOf(Entity_4, </w:t>
      </w:r>
      <w:r>
        <w:t xml:space="preserve">Entity_6), </w:t>
      </w:r>
      <w:r>
        <w:rPr>
          <w:b/>
          <w:color w:val="0000FF"/>
        </w:rPr>
        <w:t xml:space="preserve">RightOf(Entity_5, </w:t>
      </w:r>
      <w:r>
        <w:t xml:space="preserve">Entity_8), </w:t>
      </w:r>
      <w:r>
        <w:rPr>
          <w:b/>
          <w:color w:val="0000FF"/>
        </w:rPr>
        <w:t xml:space="preserve">RightOf(Entity_5,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RightOf(Entity_6, </w:t>
      </w:r>
      <w:r>
        <w:t xml:space="preserve">Entity_3), </w:t>
      </w:r>
      <w:r>
        <w:rPr>
          <w:b/>
          <w:color w:val="000000"/>
        </w:rPr>
        <w:t xml:space="preserve">RightOf(Entity_7, </w:t>
      </w:r>
      <w:r>
        <w:t xml:space="preserve">Entity_10), </w:t>
      </w:r>
      <w:r>
        <w:rPr>
          <w:b/>
          <w:color w:val="000000"/>
        </w:rPr>
        <w:t xml:space="preserve">RightOf(Entity_8, </w:t>
      </w:r>
      <w:r>
        <w:t xml:space="preserve">Entity_13), </w:t>
      </w:r>
      <w:r>
        <w:rPr>
          <w:b/>
          <w:color w:val="000000"/>
        </w:rPr>
        <w:t xml:space="preserve">RightOf(Entity_9, </w:t>
      </w:r>
      <w:r>
        <w:t xml:space="preserve">Entity_3), </w:t>
      </w:r>
      <w:r>
        <w:rPr>
          <w:b/>
          <w:color w:val="000000"/>
        </w:rPr>
        <w:t xml:space="preserve">RightOf(Entity_9, </w:t>
      </w:r>
      <w:r>
        <w:t xml:space="preserve">Entity_6), </w:t>
      </w:r>
      <w:r>
        <w:rPr>
          <w:b/>
          <w:color w:val="000000"/>
        </w:rPr>
        <w:t xml:space="preserve">RightOf(Entity_10, </w:t>
      </w:r>
      <w:r>
        <w:t xml:space="preserve">Entity_2), </w:t>
      </w:r>
      <w:r>
        <w:rPr>
          <w:b/>
          <w:color w:val="000000"/>
        </w:rPr>
        <w:t xml:space="preserve">RightOf(Entity_10, </w:t>
      </w:r>
      <w:r>
        <w:t xml:space="preserve">Entity_3), </w:t>
      </w:r>
      <w:r>
        <w:rPr>
          <w:b/>
          <w:color w:val="000000"/>
        </w:rPr>
        <w:t xml:space="preserve">RightOf(Entity_10, </w:t>
      </w:r>
      <w:r>
        <w:t xml:space="preserve">Entity_4), </w:t>
      </w:r>
      <w:r>
        <w:rPr>
          <w:b/>
          <w:color w:val="000000"/>
        </w:rPr>
        <w:t xml:space="preserve">RightOf(Entity_10, </w:t>
      </w:r>
      <w:r>
        <w:t xml:space="preserve">Entity_6), </w:t>
      </w:r>
      <w:r>
        <w:rPr>
          <w:b/>
          <w:color w:val="000000"/>
        </w:rPr>
        <w:t xml:space="preserve">RightOf(Entity_10, </w:t>
      </w:r>
      <w:r>
        <w:t xml:space="preserve">Entity_7), </w:t>
      </w:r>
      <w:r>
        <w:rPr>
          <w:b/>
          <w:color w:val="0000FF"/>
        </w:rPr>
        <w:t xml:space="preserve">RightOf(Entity_11, </w:t>
      </w:r>
      <w:r>
        <w:rPr>
          <w:b/>
          <w:color w:val="0000FF"/>
        </w:rPr>
        <w:t xml:space="preserve">Entity_0), </w:t>
      </w:r>
      <w:r>
        <w:rPr>
          <w:b/>
          <w:color w:val="000000"/>
        </w:rPr>
        <w:t xml:space="preserve">RightOf(Entity_13, </w:t>
      </w:r>
      <w:r>
        <w:t xml:space="preserve">Entity_8), </w:t>
      </w:r>
      <w:r>
        <w:rPr>
          <w:b/>
          <w:color w:val="000000"/>
        </w:rPr>
        <w:t xml:space="preserve">NextTo(Entity_2, </w:t>
      </w:r>
      <w:r>
        <w:t xml:space="preserve">Entity_4), </w:t>
      </w:r>
      <w:r>
        <w:rPr>
          <w:b/>
          <w:color w:val="000000"/>
        </w:rPr>
        <w:t xml:space="preserve">NextTo(Entity_3, </w:t>
      </w:r>
      <w:r>
        <w:t xml:space="preserve">Entity_9), </w:t>
      </w:r>
      <w:r>
        <w:rPr>
          <w:b/>
          <w:color w:val="000000"/>
        </w:rPr>
        <w:t xml:space="preserve">NextTo(Entity_4, </w:t>
      </w:r>
      <w:r>
        <w:t xml:space="preserve">Entity_2), </w:t>
      </w:r>
      <w:r>
        <w:rPr>
          <w:b/>
          <w:color w:val="0000FF"/>
        </w:rPr>
        <w:t xml:space="preserve">NextTo(Entity_5, </w:t>
      </w:r>
      <w:r>
        <w:rPr>
          <w:b/>
          <w:color w:val="FF0000"/>
        </w:rPr>
        <w:t xml:space="preserve">Entity_12), </w:t>
      </w:r>
      <w:r>
        <w:rPr>
          <w:b/>
          <w:color w:val="000000"/>
        </w:rPr>
        <w:t xml:space="preserve">NextTo(Entity_7, </w:t>
      </w:r>
      <w:r>
        <w:t xml:space="preserve">Entity_10), </w:t>
      </w:r>
      <w:r>
        <w:rPr>
          <w:b/>
          <w:color w:val="000000"/>
        </w:rPr>
        <w:t xml:space="preserve">NextTo(Entity_9, </w:t>
      </w:r>
      <w:r>
        <w:t xml:space="preserve">Entity_3), </w:t>
      </w:r>
      <w:r>
        <w:rPr>
          <w:b/>
          <w:color w:val="000000"/>
        </w:rPr>
        <w:t xml:space="preserve">NextTo(Entity_10, </w:t>
      </w:r>
      <w:r>
        <w:t xml:space="preserve">Entity_7), </w:t>
      </w:r>
      <w:r>
        <w:rPr>
          <w:b/>
          <w:color w:val="FF0000"/>
        </w:rPr>
        <w:t xml:space="preserve">NextTo(Entity_12, </w:t>
      </w:r>
      <w:r>
        <w:rPr>
          <w:b/>
          <w:color w:val="0000FF"/>
        </w:rPr>
        <w:t xml:space="preserve">Entity_5). </w:t>
      </w:r>
      <w:r>
        <w:t xml:space="preserve">What </w:t>
      </w:r>
      <w:r>
        <w:t xml:space="preserve">is </w:t>
      </w:r>
      <w:r>
        <w:t xml:space="preserve">the </w:t>
      </w:r>
      <w:r>
        <w:t xml:space="preserve">next </w:t>
      </w:r>
      <w:r>
        <w:t xml:space="preserve">action </w:t>
      </w:r>
      <w:r>
        <w:t xml:space="preserve">of </w:t>
      </w:r>
      <w:r>
        <w:t xml:space="preserve">entity </w:t>
      </w:r>
      <w:r>
        <w:rPr>
          <w:b/>
          <w:color w:val="FF0000"/>
        </w:rPr>
        <w:t xml:space="preserve">Entity_12? </w:t>
      </w:r>
    </w:p>
    <w:p>
      <w:r>
        <w:t>Answer: C, Fast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